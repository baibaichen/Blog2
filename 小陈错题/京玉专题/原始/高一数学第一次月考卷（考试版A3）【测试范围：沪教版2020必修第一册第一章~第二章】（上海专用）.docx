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85250E" w14:paraId="07835B54" w14:textId="0F42D473">
      <w:pPr>
        <w:pStyle w:val="paragraph"/>
        <w:spacing w:before="0" w:beforeAutospacing="0" w:after="0" w:afterAutospacing="0" w:line="360" w:lineRule="auto"/>
        <w:ind w:left="315"/>
        <w:jc w:val="center"/>
        <w:rPr>
          <w:rFonts w:ascii="Times New Roman" w:eastAsia="黑体" w:hAnsi="Times New Roman"/>
          <w:sz w:val="32"/>
          <w:szCs w:val="32"/>
        </w:rPr>
      </w:pPr>
      <w:r>
        <w:rPr>
          <w:rFonts w:ascii="Times New Roman" w:hAnsi="Times New Roman"/>
          <w:color w:val="000000"/>
          <w:sz w:val="36"/>
          <w:szCs w:val="36"/>
        </w:rPr>
        <w:drawing>
          <wp:anchor simplePos="0" relativeHeight="251658240" behindDoc="0" locked="0" layoutInCell="1" allowOverlap="1">
            <wp:simplePos x="0" y="0"/>
            <wp:positionH relativeFrom="page">
              <wp:posOffset>11277600</wp:posOffset>
            </wp:positionH>
            <wp:positionV relativeFrom="topMargin">
              <wp:posOffset>10363200</wp:posOffset>
            </wp:positionV>
            <wp:extent cx="330200" cy="304800"/>
            <wp:wrapNone/>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
                    <a:stretch>
                      <a:fillRect/>
                    </a:stretch>
                  </pic:blipFill>
                  <pic:spPr>
                    <a:xfrm>
                      <a:off x="0" y="0"/>
                      <a:ext cx="330200" cy="304800"/>
                    </a:xfrm>
                    <a:prstGeom prst="rect">
                      <a:avLst/>
                    </a:prstGeom>
                  </pic:spPr>
                </pic:pic>
              </a:graphicData>
            </a:graphic>
          </wp:anchor>
        </w:drawing>
      </w:r>
      <w:r>
        <w:rPr>
          <w:rFonts w:ascii="Times New Roman" w:hAnsi="Times New Roman"/>
          <w:noProof/>
          <w:color w:val="000000"/>
          <w:sz w:val="36"/>
          <w:szCs w:val="36"/>
        </w:rPr>
        <w:drawing>
          <wp:anchor distT="0" distB="0" distL="114300" distR="114300" simplePos="0" relativeHeight="251659264" behindDoc="0" locked="0" layoutInCell="1" allowOverlap="1">
            <wp:simplePos x="0" y="0"/>
            <wp:positionH relativeFrom="page">
              <wp:posOffset>11087100</wp:posOffset>
            </wp:positionH>
            <wp:positionV relativeFrom="topMargin">
              <wp:posOffset>11468100</wp:posOffset>
            </wp:positionV>
            <wp:extent cx="444500" cy="444500"/>
            <wp:effectExtent l="0" t="0" r="0" b="0"/>
            <wp:wrapNone/>
            <wp:docPr id="100149" name="图片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5"/>
                    <a:stretch>
                      <a:fillRect/>
                    </a:stretch>
                  </pic:blipFill>
                  <pic:spPr>
                    <a:xfrm>
                      <a:off x="0" y="0"/>
                      <a:ext cx="444500" cy="444500"/>
                    </a:xfrm>
                    <a:prstGeom prst="rect">
                      <a:avLst/>
                    </a:prstGeom>
                  </pic:spPr>
                </pic:pic>
              </a:graphicData>
            </a:graphic>
          </wp:anchor>
        </w:drawing>
      </w:r>
      <w:r>
        <w:rPr>
          <w:rFonts w:ascii="Times New Roman" w:hAnsi="Times New Roman"/>
          <w:color w:val="000000"/>
          <w:sz w:val="36"/>
          <w:szCs w:val="36"/>
        </w:rPr>
        <w:t>202</w:t>
      </w:r>
      <w:r w:rsidR="00B643B7">
        <w:rPr>
          <w:rFonts w:ascii="Times New Roman" w:hAnsi="Times New Roman" w:hint="eastAsia"/>
          <w:color w:val="000000"/>
          <w:sz w:val="36"/>
          <w:szCs w:val="36"/>
        </w:rPr>
        <w:t>5</w:t>
      </w:r>
      <w:r>
        <w:rPr>
          <w:rFonts w:ascii="Times New Roman" w:hAnsi="Times New Roman"/>
          <w:color w:val="000000"/>
          <w:sz w:val="36"/>
          <w:szCs w:val="36"/>
        </w:rPr>
        <w:t>-202</w:t>
      </w:r>
      <w:r w:rsidR="00B643B7">
        <w:rPr>
          <w:rFonts w:ascii="Times New Roman" w:hAnsi="Times New Roman" w:hint="eastAsia"/>
          <w:color w:val="000000"/>
          <w:sz w:val="36"/>
          <w:szCs w:val="36"/>
        </w:rPr>
        <w:t>6</w:t>
      </w:r>
      <w:r>
        <w:rPr>
          <w:rFonts w:ascii="Times New Roman" w:eastAsia="黑体" w:hAnsi="Times New Roman"/>
          <w:color w:val="000000"/>
          <w:sz w:val="36"/>
          <w:szCs w:val="36"/>
        </w:rPr>
        <w:t>学年高一数学上学期第一次月考卷</w:t>
      </w:r>
    </w:p>
    <w:p w:rsidR="0085250E" w14:paraId="55535458" w14:textId="77777777">
      <w:pPr>
        <w:adjustRightInd w:val="0"/>
        <w:spacing w:line="360" w:lineRule="auto"/>
        <w:ind w:left="315"/>
        <w:jc w:val="center"/>
        <w:textAlignment w:val="center"/>
        <w:rPr>
          <w:rFonts w:ascii="Times New Roman" w:eastAsia="楷体" w:hAnsi="Times New Roman"/>
          <w:kern w:val="0"/>
        </w:rPr>
      </w:pPr>
      <w:r>
        <w:rPr>
          <w:rFonts w:ascii="Times New Roman" w:eastAsia="楷体" w:hAnsi="Times New Roman"/>
          <w:kern w:val="0"/>
        </w:rPr>
        <w:t>（考试时间：</w:t>
      </w:r>
      <w:r>
        <w:rPr>
          <w:rFonts w:ascii="Times New Roman" w:eastAsia="楷体" w:hAnsi="Times New Roman"/>
          <w:kern w:val="0"/>
        </w:rPr>
        <w:t>120</w:t>
      </w:r>
      <w:r>
        <w:rPr>
          <w:rFonts w:ascii="Times New Roman" w:eastAsia="楷体" w:hAnsi="Times New Roman"/>
          <w:kern w:val="0"/>
        </w:rPr>
        <w:t>分钟</w:t>
      </w:r>
      <w:r>
        <w:rPr>
          <w:rFonts w:ascii="Times New Roman" w:eastAsia="楷体" w:hAnsi="Times New Roman"/>
          <w:kern w:val="0"/>
        </w:rPr>
        <w:t xml:space="preserve">  </w:t>
      </w:r>
      <w:r>
        <w:rPr>
          <w:rFonts w:ascii="Times New Roman" w:eastAsia="楷体" w:hAnsi="Times New Roman"/>
          <w:kern w:val="0"/>
        </w:rPr>
        <w:t>试卷满分：</w:t>
      </w:r>
      <w:r>
        <w:rPr>
          <w:rFonts w:ascii="Times New Roman" w:eastAsia="楷体" w:hAnsi="Times New Roman"/>
          <w:kern w:val="0"/>
        </w:rPr>
        <w:t>150</w:t>
      </w:r>
      <w:r>
        <w:rPr>
          <w:rFonts w:ascii="Times New Roman" w:eastAsia="楷体" w:hAnsi="Times New Roman"/>
          <w:kern w:val="0"/>
        </w:rPr>
        <w:t>分）</w:t>
      </w:r>
    </w:p>
    <w:p w:rsidR="0085250E" w:rsidP="008C506B" w14:paraId="78D7A1F6" w14:textId="77777777">
      <w:pPr>
        <w:widowControl/>
        <w:snapToGrid w:val="0"/>
        <w:spacing w:line="312" w:lineRule="auto"/>
        <w:ind w:left="315"/>
        <w:jc w:val="left"/>
        <w:textAlignment w:val="center"/>
        <w:rPr>
          <w:rFonts w:ascii="Times New Roman" w:eastAsia="黑体" w:hAnsi="Times New Roman"/>
          <w:szCs w:val="21"/>
        </w:rPr>
      </w:pPr>
      <w:r>
        <w:rPr>
          <w:rFonts w:ascii="Times New Roman" w:eastAsia="黑体" w:hAnsi="Times New Roman"/>
          <w:szCs w:val="21"/>
        </w:rPr>
        <w:t>注意事项：</w:t>
      </w:r>
    </w:p>
    <w:p w:rsidR="0085250E" w:rsidP="008C506B" w14:paraId="036D4D16" w14:textId="77777777">
      <w:pPr>
        <w:widowControl/>
        <w:snapToGrid w:val="0"/>
        <w:spacing w:line="312" w:lineRule="auto"/>
        <w:ind w:left="315" w:firstLine="420" w:firstLineChars="200"/>
        <w:jc w:val="left"/>
        <w:textAlignment w:val="center"/>
        <w:rPr>
          <w:rFonts w:ascii="Times New Roman" w:hAnsi="Times New Roman"/>
          <w:szCs w:val="21"/>
        </w:rPr>
      </w:pPr>
      <w:r>
        <w:rPr>
          <w:rFonts w:ascii="Times New Roman" w:hAnsi="Times New Roman"/>
          <w:szCs w:val="21"/>
        </w:rPr>
        <w:t>1</w:t>
      </w:r>
      <w:r>
        <w:rPr>
          <w:rFonts w:ascii="Times New Roman" w:hAnsi="Times New Roman"/>
          <w:szCs w:val="21"/>
        </w:rPr>
        <w:t>．答卷前，考生务必将自己的姓名、准考证号填写在答题卡上。</w:t>
      </w:r>
    </w:p>
    <w:p w:rsidR="0085250E" w:rsidP="008C506B" w14:paraId="1332FC11" w14:textId="77777777">
      <w:pPr>
        <w:widowControl/>
        <w:snapToGrid w:val="0"/>
        <w:spacing w:line="312" w:lineRule="auto"/>
        <w:ind w:left="315" w:firstLine="420" w:firstLineChars="200"/>
        <w:jc w:val="left"/>
        <w:textAlignment w:val="center"/>
        <w:rPr>
          <w:rFonts w:ascii="Times New Roman" w:hAnsi="Times New Roman"/>
          <w:szCs w:val="21"/>
        </w:rPr>
      </w:pPr>
      <w:r>
        <w:rPr>
          <w:rFonts w:ascii="Times New Roman" w:hAnsi="Times New Roman"/>
          <w:szCs w:val="21"/>
        </w:rPr>
        <w:t>2</w:t>
      </w:r>
      <w:r>
        <w:rPr>
          <w:rFonts w:ascii="Times New Roman" w:hAnsi="Times New Roman"/>
          <w:szCs w:val="21"/>
        </w:rPr>
        <w:t>．回答选择题时，选出每小题答案后，用铅笔把答题卡上对应题目的答案标号涂黑。如需改动，用橡皮擦干净后，再选</w:t>
      </w:r>
      <w:r>
        <w:rPr>
          <w:rFonts w:ascii="Times New Roman" w:hAnsi="Times New Roman"/>
          <w:szCs w:val="21"/>
        </w:rPr>
        <w:t>涂其他</w:t>
      </w:r>
      <w:r>
        <w:rPr>
          <w:rFonts w:ascii="Times New Roman" w:hAnsi="Times New Roman"/>
          <w:szCs w:val="21"/>
        </w:rPr>
        <w:t>答案标号。</w:t>
      </w:r>
      <w:r>
        <w:rPr>
          <w:rFonts w:ascii="Times New Roman" w:hAnsi="Times New Roman"/>
          <w:szCs w:val="21"/>
        </w:rPr>
        <w:t>回答非</w:t>
      </w:r>
      <w:r>
        <w:rPr>
          <w:rFonts w:ascii="Times New Roman" w:hAnsi="Times New Roman"/>
          <w:szCs w:val="21"/>
        </w:rPr>
        <w:t>选择题时，将答案写在答题卡上。写在本试卷上无效。</w:t>
      </w:r>
    </w:p>
    <w:p w:rsidR="0085250E" w:rsidP="008C506B" w14:paraId="25FCDF0F" w14:textId="77777777">
      <w:pPr>
        <w:widowControl/>
        <w:snapToGrid w:val="0"/>
        <w:spacing w:line="312" w:lineRule="auto"/>
        <w:ind w:left="315" w:firstLine="420" w:firstLineChars="200"/>
        <w:jc w:val="left"/>
        <w:textAlignment w:val="center"/>
        <w:rPr>
          <w:rFonts w:ascii="Times New Roman" w:hAnsi="Times New Roman"/>
          <w:szCs w:val="21"/>
        </w:rPr>
      </w:pPr>
      <w:r>
        <w:rPr>
          <w:rFonts w:ascii="Times New Roman" w:hAnsi="Times New Roman"/>
          <w:szCs w:val="21"/>
        </w:rPr>
        <w:t>3</w:t>
      </w:r>
      <w:r>
        <w:rPr>
          <w:rFonts w:ascii="Times New Roman" w:hAnsi="Times New Roman"/>
          <w:szCs w:val="21"/>
        </w:rPr>
        <w:t>．考试结束后，将本试卷和答题卡一并交回。</w:t>
      </w:r>
    </w:p>
    <w:p w:rsidR="0085250E" w:rsidP="008C506B" w14:paraId="710615D7" w14:textId="77777777">
      <w:pPr>
        <w:widowControl/>
        <w:autoSpaceDE w:val="0"/>
        <w:autoSpaceDN w:val="0"/>
        <w:snapToGrid w:val="0"/>
        <w:spacing w:line="312" w:lineRule="auto"/>
        <w:ind w:left="315" w:firstLine="420" w:firstLineChars="200"/>
        <w:jc w:val="left"/>
        <w:textAlignment w:val="center"/>
        <w:rPr>
          <w:rFonts w:ascii="Times New Roman" w:hAnsi="Times New Roman"/>
          <w:kern w:val="0"/>
          <w:szCs w:val="21"/>
          <w:lang w:bidi="ar"/>
        </w:rPr>
      </w:pPr>
      <w:r>
        <w:rPr>
          <w:rFonts w:ascii="Times New Roman" w:hAnsi="Times New Roman"/>
          <w:kern w:val="0"/>
          <w:szCs w:val="21"/>
          <w:lang w:bidi="ar"/>
        </w:rPr>
        <w:t>4</w:t>
      </w:r>
      <w:r>
        <w:rPr>
          <w:rFonts w:ascii="Times New Roman" w:hAnsi="Times New Roman"/>
          <w:kern w:val="0"/>
          <w:szCs w:val="21"/>
          <w:lang w:bidi="ar"/>
        </w:rPr>
        <w:t>．测试范围：</w:t>
      </w:r>
      <w:r>
        <w:rPr>
          <w:rFonts w:ascii="Times New Roman" w:hAnsi="Times New Roman" w:hint="eastAsia"/>
          <w:b/>
          <w:bCs/>
          <w:color w:val="FF0000"/>
          <w:kern w:val="0"/>
          <w:szCs w:val="21"/>
          <w:lang w:bidi="ar"/>
        </w:rPr>
        <w:t>沪教</w:t>
      </w:r>
      <w:r>
        <w:rPr>
          <w:rFonts w:ascii="Times New Roman" w:hAnsi="Times New Roman"/>
          <w:b/>
          <w:bCs/>
          <w:color w:val="FF0000"/>
          <w:szCs w:val="21"/>
        </w:rPr>
        <w:t>版</w:t>
      </w:r>
      <w:r>
        <w:rPr>
          <w:rFonts w:ascii="Times New Roman" w:hAnsi="Times New Roman" w:hint="eastAsia"/>
          <w:b/>
          <w:bCs/>
          <w:color w:val="FF0000"/>
          <w:szCs w:val="21"/>
        </w:rPr>
        <w:t>2020</w:t>
      </w:r>
      <w:r>
        <w:rPr>
          <w:rFonts w:ascii="Times New Roman" w:hAnsi="Times New Roman"/>
          <w:b/>
          <w:bCs/>
          <w:color w:val="FF0000"/>
          <w:szCs w:val="21"/>
        </w:rPr>
        <w:t>必修第一册第一章</w:t>
      </w:r>
      <w:r>
        <w:rPr>
          <w:rFonts w:ascii="Times New Roman" w:hAnsi="Times New Roman"/>
          <w:b/>
          <w:bCs/>
          <w:color w:val="FF0000"/>
          <w:szCs w:val="21"/>
        </w:rPr>
        <w:t>~</w:t>
      </w:r>
      <w:r>
        <w:rPr>
          <w:rFonts w:ascii="Times New Roman" w:hAnsi="Times New Roman"/>
          <w:b/>
          <w:bCs/>
          <w:color w:val="FF0000"/>
          <w:szCs w:val="21"/>
        </w:rPr>
        <w:t>第二章</w:t>
      </w:r>
      <w:r>
        <w:rPr>
          <w:rFonts w:ascii="Times New Roman" w:hAnsi="Times New Roman"/>
          <w:kern w:val="0"/>
          <w:szCs w:val="21"/>
          <w:lang w:bidi="ar"/>
        </w:rPr>
        <w:t>。</w:t>
      </w:r>
    </w:p>
    <w:p w:rsidR="0085250E" w:rsidP="008C506B" w14:paraId="1180DFAE" w14:textId="77777777">
      <w:pPr>
        <w:widowControl/>
        <w:snapToGrid w:val="0"/>
        <w:spacing w:line="312" w:lineRule="auto"/>
        <w:ind w:left="315" w:firstLine="420" w:firstLineChars="200"/>
        <w:jc w:val="left"/>
        <w:textAlignment w:val="center"/>
      </w:pPr>
      <w:r>
        <w:rPr>
          <w:rFonts w:hint="eastAsia"/>
          <w:szCs w:val="21"/>
        </w:rPr>
        <w:t>5</w:t>
      </w:r>
      <w:r>
        <w:rPr>
          <w:szCs w:val="21"/>
        </w:rPr>
        <w:t>．</w:t>
      </w:r>
      <w:r>
        <w:rPr>
          <w:rFonts w:hint="eastAsia"/>
          <w:szCs w:val="21"/>
        </w:rPr>
        <w:t>难度系数：</w:t>
      </w:r>
      <w:r>
        <w:rPr>
          <w:rFonts w:hint="eastAsia"/>
          <w:szCs w:val="21"/>
        </w:rPr>
        <w:t>0.65</w:t>
      </w:r>
      <w:r>
        <w:rPr>
          <w:rFonts w:hint="eastAsia"/>
          <w:szCs w:val="21"/>
        </w:rPr>
        <w:t>。</w:t>
      </w:r>
    </w:p>
    <w:p w:rsidR="0085250E" w:rsidP="008C506B" w14:paraId="1811D262" w14:textId="77777777">
      <w:pPr>
        <w:snapToGrid w:val="0"/>
        <w:spacing w:line="312" w:lineRule="auto"/>
        <w:jc w:val="left"/>
        <w:rPr>
          <w:rFonts w:ascii="Times New Roman" w:hAnsi="Times New Roman"/>
          <w:b/>
        </w:rPr>
      </w:pPr>
      <w:r>
        <w:rPr>
          <w:rFonts w:ascii="Times New Roman" w:hAnsi="Times New Roman"/>
          <w:b/>
        </w:rPr>
        <w:t>一、填空题（本大题共有</w:t>
      </w:r>
      <w:r>
        <w:rPr>
          <w:rFonts w:ascii="Times New Roman" w:hAnsi="Times New Roman"/>
          <w:b/>
        </w:rPr>
        <w:t>12</w:t>
      </w:r>
      <w:r>
        <w:rPr>
          <w:rFonts w:ascii="Times New Roman" w:hAnsi="Times New Roman"/>
          <w:b/>
        </w:rPr>
        <w:t>题，满分</w:t>
      </w:r>
      <w:r>
        <w:rPr>
          <w:rFonts w:ascii="Times New Roman" w:hAnsi="Times New Roman"/>
          <w:b/>
        </w:rPr>
        <w:t>54</w:t>
      </w:r>
      <w:r>
        <w:rPr>
          <w:rFonts w:ascii="Times New Roman" w:hAnsi="Times New Roman"/>
          <w:b/>
        </w:rPr>
        <w:t>分，第</w:t>
      </w:r>
      <w:r>
        <w:rPr>
          <w:rFonts w:ascii="Times New Roman" w:hAnsi="Times New Roman"/>
          <w:b/>
        </w:rPr>
        <w:t>1-6</w:t>
      </w:r>
      <w:r>
        <w:rPr>
          <w:rFonts w:ascii="Times New Roman" w:hAnsi="Times New Roman"/>
          <w:b/>
        </w:rPr>
        <w:t>题每题</w:t>
      </w:r>
      <w:r>
        <w:rPr>
          <w:rFonts w:ascii="Times New Roman" w:hAnsi="Times New Roman"/>
          <w:b/>
        </w:rPr>
        <w:t>4</w:t>
      </w:r>
      <w:r>
        <w:rPr>
          <w:rFonts w:ascii="Times New Roman" w:hAnsi="Times New Roman"/>
          <w:b/>
        </w:rPr>
        <w:t>分，第</w:t>
      </w:r>
      <w:r>
        <w:rPr>
          <w:rFonts w:ascii="Times New Roman" w:hAnsi="Times New Roman"/>
          <w:b/>
        </w:rPr>
        <w:t>7-12</w:t>
      </w:r>
      <w:r>
        <w:rPr>
          <w:rFonts w:ascii="Times New Roman" w:hAnsi="Times New Roman"/>
          <w:b/>
        </w:rPr>
        <w:t>题每题</w:t>
      </w:r>
      <w:r>
        <w:rPr>
          <w:rFonts w:ascii="Times New Roman" w:hAnsi="Times New Roman"/>
          <w:b/>
        </w:rPr>
        <w:t>5</w:t>
      </w:r>
      <w:r>
        <w:rPr>
          <w:rFonts w:ascii="Times New Roman" w:hAnsi="Times New Roman"/>
          <w:b/>
        </w:rPr>
        <w:t>分）</w:t>
      </w:r>
    </w:p>
    <w:p w:rsidR="00F33E3B" w:rsidRPr="00CA0FCC" w:rsidP="00F33E3B" w14:paraId="1A6B5739" w14:textId="77777777">
      <w:pPr>
        <w:spacing w:line="360" w:lineRule="auto"/>
        <w:ind w:left="273" w:hanging="273" w:hangingChars="130"/>
        <w:rPr>
          <w:rFonts w:ascii="Times New Roman" w:hAnsi="Times New Roman"/>
          <w:szCs w:val="21"/>
          <w:u w:val="single"/>
        </w:rPr>
      </w:pPr>
      <w:r w:rsidRPr="00CA0FCC">
        <w:rPr>
          <w:rFonts w:ascii="Times New Roman" w:hAnsi="Times New Roman"/>
          <w:szCs w:val="21"/>
        </w:rPr>
        <w:t>1</w:t>
      </w:r>
      <w:r w:rsidRPr="00CA0FCC">
        <w:rPr>
          <w:rFonts w:ascii="Times New Roman" w:hAnsi="Times New Roman"/>
          <w:szCs w:val="21"/>
        </w:rPr>
        <w:t>．实数</w:t>
      </w:r>
      <w:r>
        <w:rPr>
          <w:rFonts w:ascii="Times New Roman" w:hAnsi="Times New Roman"/>
          <w:color w:val="FF0000"/>
          <w:position w:val="-6"/>
          <w:szCs w:val="21"/>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2a875d04b27bbb153b5a57ffbac39246" style="width:10.2pt;height:10.8pt" o:ole="">
            <v:imagedata r:id="rId6" o:title=""/>
          </v:shape>
          <o:OLEObject Type="Embed" ProgID="Equation.DSMT4" ShapeID="_x0000_i1025" DrawAspect="Content" ObjectID="_1816511827" r:id="rId7"/>
        </w:object>
      </w:r>
      <w:r w:rsidRPr="00CA0FCC">
        <w:rPr>
          <w:rFonts w:ascii="Times New Roman" w:hAnsi="Times New Roman"/>
          <w:szCs w:val="21"/>
        </w:rPr>
        <w:t>在数轴上的位置如图所示，化简：</w:t>
      </w:r>
      <w:r>
        <w:rPr>
          <w:rFonts w:ascii="Times New Roman" w:hAnsi="Times New Roman"/>
          <w:color w:val="FF0000"/>
          <w:position w:val="-10"/>
          <w:szCs w:val="21"/>
        </w:rPr>
        <w:object>
          <v:shape id="_x0000_i1026" type="#_x0000_t75" alt="eqId2a875d04b27bbb153b5a57ffbac39246" style="width:102pt;height:21pt" o:ole="">
            <v:imagedata r:id="rId8" o:title=""/>
          </v:shape>
          <o:OLEObject Type="Embed" ProgID="Equation.DSMT4" ShapeID="_x0000_i1026" DrawAspect="Content" ObjectID="_1816511828" r:id="rId9"/>
        </w:object>
      </w:r>
      <w:r w:rsidRPr="00CA0FCC">
        <w:rPr>
          <w:rFonts w:ascii="Times New Roman" w:hAnsi="Times New Roman"/>
          <w:szCs w:val="21"/>
        </w:rPr>
        <w:t>=</w:t>
      </w:r>
      <w:r w:rsidRPr="00CA0FCC">
        <w:rPr>
          <w:rFonts w:ascii="Times New Roman" w:hAnsi="Times New Roman"/>
          <w:szCs w:val="21"/>
          <w:u w:val="single"/>
        </w:rPr>
        <w:t xml:space="preserve">           </w:t>
      </w:r>
    </w:p>
    <w:p w:rsidR="00F33E3B" w:rsidRPr="00CA0FCC" w:rsidP="00F33E3B" w14:paraId="22FDEB3E" w14:textId="77777777">
      <w:pPr>
        <w:spacing w:line="360" w:lineRule="auto"/>
        <w:ind w:left="273" w:leftChars="130"/>
        <w:rPr>
          <w:rFonts w:ascii="Times New Roman" w:hAnsi="Times New Roman"/>
          <w:szCs w:val="21"/>
        </w:rPr>
      </w:pPr>
      <w:r w:rsidRPr="00CA0FCC">
        <w:rPr>
          <w:rFonts w:ascii="Times New Roman" w:hAnsi="Times New Roman"/>
          <w:noProof/>
          <w:szCs w:val="21"/>
        </w:rPr>
        <w:drawing>
          <wp:inline distT="0" distB="0" distL="0" distR="0">
            <wp:extent cx="1783080" cy="320040"/>
            <wp:effectExtent l="0" t="0" r="0" b="0"/>
            <wp:docPr id="3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24" descr="菁优网：http://www.jyeoo.com"/>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83080" cy="320040"/>
                    </a:xfrm>
                    <a:prstGeom prst="rect">
                      <a:avLst/>
                    </a:prstGeom>
                    <a:noFill/>
                    <a:ln>
                      <a:noFill/>
                    </a:ln>
                  </pic:spPr>
                </pic:pic>
              </a:graphicData>
            </a:graphic>
          </wp:inline>
        </w:drawing>
      </w:r>
    </w:p>
    <w:p w:rsidR="00F33E3B" w:rsidRPr="00CA0FCC" w:rsidP="00F33E3B" w14:paraId="6685FE43" w14:textId="77777777">
      <w:pPr>
        <w:spacing w:line="360" w:lineRule="auto"/>
        <w:rPr>
          <w:rFonts w:ascii="Times New Roman" w:hAnsi="Times New Roman"/>
          <w:b/>
          <w:bCs/>
          <w:color w:val="EE0000"/>
          <w:szCs w:val="21"/>
        </w:rPr>
      </w:pPr>
      <w:r w:rsidRPr="00CA0FCC">
        <w:rPr>
          <w:rFonts w:ascii="Times New Roman" w:hAnsi="Times New Roman"/>
          <w:szCs w:val="21"/>
        </w:rPr>
        <w:t>2</w:t>
      </w:r>
      <w:r w:rsidRPr="00CA0FCC">
        <w:rPr>
          <w:rFonts w:ascii="Times New Roman" w:hAnsi="Times New Roman"/>
          <w:szCs w:val="21"/>
        </w:rPr>
        <w:t>．已知集合</w:t>
      </w:r>
      <w:r w:rsidRPr="00CA0FCC">
        <w:rPr>
          <w:rFonts w:ascii="Times New Roman" w:hAnsi="Times New Roman"/>
          <w:i/>
          <w:szCs w:val="21"/>
        </w:rPr>
        <w:t>P</w:t>
      </w:r>
      <w:r w:rsidRPr="00CA0FCC">
        <w:rPr>
          <w:rFonts w:ascii="Times New Roman" w:hAnsi="Times New Roman"/>
          <w:szCs w:val="21"/>
        </w:rPr>
        <w:t>＝</w:t>
      </w:r>
      <w:r w:rsidRPr="00CA0FCC">
        <w:rPr>
          <w:rFonts w:ascii="Times New Roman" w:hAnsi="Times New Roman"/>
          <w:szCs w:val="21"/>
        </w:rPr>
        <w:t>{1</w:t>
      </w: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w:t>
      </w:r>
      <w:r w:rsidRPr="00CA0FCC">
        <w:rPr>
          <w:rFonts w:ascii="Times New Roman" w:hAnsi="Times New Roman"/>
          <w:i/>
          <w:szCs w:val="21"/>
        </w:rPr>
        <w:t>Q</w:t>
      </w: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w:t>
      </w:r>
      <w:r w:rsidRPr="00CA0FCC">
        <w:rPr>
          <w:rFonts w:ascii="Times New Roman" w:hAnsi="Times New Roman"/>
          <w:szCs w:val="21"/>
        </w:rPr>
        <w:t>3}</w:t>
      </w:r>
      <w:r w:rsidRPr="00CA0FCC">
        <w:rPr>
          <w:rFonts w:ascii="Times New Roman" w:hAnsi="Times New Roman"/>
          <w:szCs w:val="21"/>
        </w:rPr>
        <w:t>，若</w:t>
      </w:r>
      <w:r w:rsidRPr="00CA0FCC">
        <w:rPr>
          <w:rFonts w:ascii="Times New Roman" w:hAnsi="Times New Roman"/>
          <w:i/>
          <w:szCs w:val="21"/>
        </w:rPr>
        <w:t>M</w:t>
      </w:r>
      <w:r w:rsidRPr="00CA0FCC">
        <w:rPr>
          <w:rFonts w:ascii="Times New Roman" w:hAnsi="Times New Roman"/>
          <w:szCs w:val="21"/>
        </w:rPr>
        <w:t>＝</w:t>
      </w:r>
      <w:r w:rsidRPr="00CA0FCC">
        <w:rPr>
          <w:rFonts w:ascii="Times New Roman" w:hAnsi="Times New Roman"/>
          <w:szCs w:val="21"/>
        </w:rPr>
        <w:t>{</w:t>
      </w:r>
      <w:r w:rsidRPr="00CA0FCC">
        <w:rPr>
          <w:rFonts w:ascii="Times New Roman" w:hAnsi="Times New Roman"/>
          <w:i/>
          <w:szCs w:val="21"/>
        </w:rPr>
        <w:t>x</w:t>
      </w:r>
      <w:r w:rsidRPr="00CA0FCC">
        <w:rPr>
          <w:rFonts w:ascii="Times New Roman" w:hAnsi="Times New Roman"/>
          <w:szCs w:val="21"/>
        </w:rPr>
        <w:t>|</w:t>
      </w:r>
      <w:r w:rsidRPr="00CA0FCC">
        <w:rPr>
          <w:rFonts w:ascii="Times New Roman" w:hAnsi="Times New Roman"/>
          <w:i/>
          <w:szCs w:val="21"/>
        </w:rPr>
        <w:t>x</w:t>
      </w:r>
      <w:r w:rsidRPr="00CA0FCC">
        <w:rPr>
          <w:rFonts w:ascii="Cambria Math" w:hAnsi="Cambria Math" w:cs="Cambria Math"/>
          <w:szCs w:val="21"/>
        </w:rPr>
        <w:t>∈</w:t>
      </w:r>
      <w:r w:rsidRPr="00CA0FCC">
        <w:rPr>
          <w:rFonts w:ascii="Times New Roman" w:hAnsi="Times New Roman"/>
          <w:i/>
          <w:szCs w:val="21"/>
        </w:rPr>
        <w:t>P</w:t>
      </w:r>
      <w:r w:rsidRPr="00CA0FCC">
        <w:rPr>
          <w:rFonts w:ascii="Times New Roman" w:hAnsi="Times New Roman"/>
          <w:szCs w:val="21"/>
        </w:rPr>
        <w:t>，且</w:t>
      </w:r>
      <w:r w:rsidRPr="00CA0FCC">
        <w:rPr>
          <w:rFonts w:ascii="Times New Roman" w:hAnsi="Times New Roman"/>
          <w:i/>
          <w:szCs w:val="21"/>
        </w:rPr>
        <w:t>x</w:t>
      </w:r>
      <w:r w:rsidRPr="00CA0FCC">
        <w:rPr>
          <w:rFonts w:ascii="Cambria Math" w:hAnsi="Cambria Math" w:cs="Cambria Math"/>
          <w:szCs w:val="21"/>
        </w:rPr>
        <w:t>∉</w:t>
      </w:r>
      <w:r w:rsidRPr="00CA0FCC">
        <w:rPr>
          <w:rFonts w:ascii="Times New Roman" w:hAnsi="Times New Roman"/>
          <w:i/>
          <w:szCs w:val="21"/>
        </w:rPr>
        <w:t>Q</w:t>
      </w:r>
      <w:r w:rsidRPr="00CA0FCC">
        <w:rPr>
          <w:rFonts w:ascii="Times New Roman" w:hAnsi="Times New Roman"/>
          <w:szCs w:val="21"/>
        </w:rPr>
        <w:t>}</w:t>
      </w:r>
      <w:r w:rsidRPr="00CA0FCC">
        <w:rPr>
          <w:rFonts w:ascii="Times New Roman" w:hAnsi="Times New Roman"/>
          <w:szCs w:val="21"/>
        </w:rPr>
        <w:t>，则</w:t>
      </w:r>
      <w:r w:rsidRPr="00CA0FCC">
        <w:rPr>
          <w:rFonts w:ascii="Times New Roman" w:hAnsi="Times New Roman"/>
          <w:i/>
          <w:szCs w:val="21"/>
        </w:rPr>
        <w:t>M</w:t>
      </w:r>
      <w:r w:rsidRPr="00CA0FCC">
        <w:rPr>
          <w:rFonts w:ascii="Times New Roman" w:hAnsi="Times New Roman"/>
          <w:szCs w:val="21"/>
        </w:rPr>
        <w:t>＝</w:t>
      </w:r>
      <w:r w:rsidRPr="00CA0FCC">
        <w:rPr>
          <w:rFonts w:ascii="Times New Roman" w:hAnsi="Times New Roman"/>
          <w:szCs w:val="21"/>
          <w:u w:val="single"/>
        </w:rPr>
        <w:t xml:space="preserve">               </w:t>
      </w:r>
    </w:p>
    <w:p w:rsidR="00F33E3B" w:rsidRPr="00CA0FCC" w:rsidP="00F33E3B" w14:paraId="339D9E8B" w14:textId="77777777">
      <w:pPr>
        <w:spacing w:line="360" w:lineRule="auto"/>
        <w:ind w:left="273" w:hanging="273" w:hangingChars="130"/>
        <w:rPr>
          <w:rFonts w:ascii="Times New Roman" w:hAnsi="Times New Roman"/>
          <w:szCs w:val="21"/>
        </w:rPr>
      </w:pPr>
      <w:r w:rsidRPr="00CA0FCC">
        <w:rPr>
          <w:rFonts w:ascii="Times New Roman" w:hAnsi="Times New Roman"/>
          <w:szCs w:val="21"/>
        </w:rPr>
        <w:t>3</w:t>
      </w:r>
      <w:r w:rsidRPr="00CA0FCC">
        <w:rPr>
          <w:rFonts w:ascii="Times New Roman" w:hAnsi="Times New Roman"/>
          <w:szCs w:val="21"/>
        </w:rPr>
        <w:t>．已知集合</w:t>
      </w:r>
      <w:r w:rsidRPr="00CA0FCC">
        <w:rPr>
          <w:rFonts w:ascii="Times New Roman" w:hAnsi="Times New Roman"/>
          <w:i/>
          <w:szCs w:val="21"/>
        </w:rPr>
        <w:t>A</w:t>
      </w:r>
      <w:r w:rsidRPr="00CA0FCC">
        <w:rPr>
          <w:rFonts w:ascii="Times New Roman" w:hAnsi="Times New Roman"/>
          <w:szCs w:val="21"/>
        </w:rPr>
        <w:t>＝</w:t>
      </w:r>
      <w:r w:rsidRPr="00CA0FCC">
        <w:rPr>
          <w:rFonts w:ascii="Times New Roman" w:hAnsi="Times New Roman"/>
          <w:szCs w:val="21"/>
        </w:rPr>
        <w:t>{</w:t>
      </w:r>
      <w:r w:rsidRPr="00CA0FCC">
        <w:rPr>
          <w:rFonts w:ascii="Times New Roman" w:hAnsi="Times New Roman"/>
          <w:i/>
          <w:szCs w:val="21"/>
        </w:rPr>
        <w:t>x</w:t>
      </w:r>
      <w:r w:rsidRPr="00CA0FCC">
        <w:rPr>
          <w:rFonts w:ascii="Times New Roman" w:hAnsi="Times New Roman"/>
          <w:szCs w:val="21"/>
        </w:rPr>
        <w:t>|</w:t>
      </w: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w:t>
      </w:r>
      <w:r w:rsidRPr="00CA0FCC">
        <w:rPr>
          <w:rFonts w:ascii="Times New Roman" w:hAnsi="Times New Roman"/>
          <w:i/>
          <w:szCs w:val="21"/>
        </w:rPr>
        <w:t>x</w:t>
      </w: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w:t>
      </w:r>
      <w:r w:rsidRPr="00CA0FCC">
        <w:rPr>
          <w:rFonts w:ascii="Times New Roman" w:hAnsi="Times New Roman"/>
          <w:i/>
          <w:szCs w:val="21"/>
        </w:rPr>
        <w:t>B</w:t>
      </w:r>
      <w:r w:rsidRPr="00CA0FCC">
        <w:rPr>
          <w:rFonts w:ascii="Times New Roman" w:hAnsi="Times New Roman"/>
          <w:szCs w:val="21"/>
        </w:rPr>
        <w:t>＝</w:t>
      </w:r>
      <w:r w:rsidRPr="00CA0FCC">
        <w:rPr>
          <w:rFonts w:ascii="Times New Roman" w:hAnsi="Times New Roman"/>
          <w:szCs w:val="21"/>
        </w:rPr>
        <w:t>{</w:t>
      </w: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w:t>
      </w:r>
      <w:r w:rsidRPr="00CA0FCC">
        <w:rPr>
          <w:rFonts w:ascii="Times New Roman" w:hAnsi="Times New Roman"/>
          <w:szCs w:val="21"/>
        </w:rPr>
        <w:t>0</w:t>
      </w:r>
      <w:r w:rsidRPr="00CA0FCC">
        <w:rPr>
          <w:rFonts w:ascii="Times New Roman" w:hAnsi="Times New Roman"/>
          <w:szCs w:val="21"/>
        </w:rPr>
        <w:t>，</w:t>
      </w:r>
      <w:r w:rsidRPr="00CA0FCC">
        <w:rPr>
          <w:rFonts w:ascii="Times New Roman" w:hAnsi="Times New Roman"/>
          <w:szCs w:val="21"/>
        </w:rPr>
        <w:t>1</w:t>
      </w: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，则</w:t>
      </w:r>
      <w:r w:rsidRPr="00CA0FCC">
        <w:rPr>
          <w:rFonts w:ascii="Times New Roman" w:hAnsi="Times New Roman"/>
          <w:i/>
          <w:szCs w:val="21"/>
        </w:rPr>
        <w:t>A</w:t>
      </w:r>
      <w:r w:rsidRPr="00CA0FCC">
        <w:rPr>
          <w:rFonts w:ascii="Times New Roman" w:hAnsi="Times New Roman"/>
          <w:szCs w:val="21"/>
        </w:rPr>
        <w:t>∩</w:t>
      </w:r>
      <w:r w:rsidRPr="00CA0FCC">
        <w:rPr>
          <w:rFonts w:ascii="Times New Roman" w:hAnsi="Times New Roman"/>
          <w:i/>
          <w:szCs w:val="21"/>
        </w:rPr>
        <w:t>B</w:t>
      </w:r>
      <w:r w:rsidRPr="00CA0FCC">
        <w:rPr>
          <w:rFonts w:ascii="Times New Roman" w:hAnsi="Times New Roman"/>
          <w:szCs w:val="21"/>
        </w:rPr>
        <w:t>＝</w:t>
      </w:r>
      <w:r w:rsidRPr="00CA0FCC">
        <w:rPr>
          <w:rFonts w:ascii="Times New Roman" w:hAnsi="Times New Roman"/>
          <w:szCs w:val="21"/>
          <w:u w:val="single"/>
        </w:rPr>
        <w:t xml:space="preserve">                  </w:t>
      </w:r>
    </w:p>
    <w:p w:rsidR="00F33E3B" w:rsidRPr="00CA0FCC" w:rsidP="00F33E3B" w14:paraId="34C6F100" w14:textId="77777777">
      <w:pPr>
        <w:pStyle w:val="PlainText"/>
        <w:tabs>
          <w:tab w:val="left" w:pos="3420"/>
        </w:tabs>
        <w:snapToGrid w:val="0"/>
        <w:spacing w:line="360" w:lineRule="auto"/>
        <w:rPr>
          <w:rFonts w:ascii="Times New Roman" w:hAnsi="Times New Roman"/>
          <w:sz w:val="21"/>
        </w:rPr>
      </w:pPr>
      <w:r w:rsidRPr="00CA0FCC">
        <w:rPr>
          <w:rFonts w:ascii="Times New Roman" w:hAnsi="Times New Roman"/>
          <w:sz w:val="21"/>
        </w:rPr>
        <w:t>4</w:t>
      </w:r>
      <w:r w:rsidRPr="00CA0FCC">
        <w:rPr>
          <w:rFonts w:ascii="Times New Roman" w:hAnsi="Times New Roman"/>
          <w:sz w:val="21"/>
        </w:rPr>
        <w:t>．若</w:t>
      </w:r>
      <w:r w:rsidRPr="00CA0FCC">
        <w:rPr>
          <w:rFonts w:ascii="Times New Roman" w:hAnsi="Times New Roman"/>
          <w:i/>
          <w:sz w:val="21"/>
        </w:rPr>
        <w:t>M</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sz w:val="21"/>
        </w:rPr>
        <w:t>3)</w:t>
      </w:r>
      <w:r w:rsidRPr="00CA0FCC">
        <w:rPr>
          <w:rFonts w:ascii="Times New Roman" w:hAnsi="Times New Roman"/>
          <w:sz w:val="21"/>
          <w:vertAlign w:val="superscript"/>
        </w:rPr>
        <w:t>2</w:t>
      </w:r>
      <w:r w:rsidRPr="00CA0FCC">
        <w:rPr>
          <w:rFonts w:ascii="Times New Roman" w:hAnsi="Times New Roman"/>
          <w:sz w:val="21"/>
        </w:rPr>
        <w:t>，</w:t>
      </w:r>
      <w:r w:rsidRPr="00CA0FCC">
        <w:rPr>
          <w:rFonts w:ascii="Times New Roman" w:hAnsi="Times New Roman"/>
          <w:i/>
          <w:sz w:val="21"/>
        </w:rPr>
        <w:t>N</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sz w:val="21"/>
        </w:rPr>
        <w:t>2)(</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sz w:val="21"/>
        </w:rPr>
        <w:t>4)</w:t>
      </w:r>
      <w:r w:rsidRPr="00CA0FCC">
        <w:rPr>
          <w:rFonts w:ascii="Times New Roman" w:hAnsi="Times New Roman"/>
          <w:sz w:val="21"/>
        </w:rPr>
        <w:t>，则</w:t>
      </w:r>
      <w:r w:rsidRPr="00CA0FCC">
        <w:rPr>
          <w:rFonts w:ascii="Times New Roman" w:hAnsi="Times New Roman"/>
          <w:i/>
          <w:sz w:val="21"/>
          <w:lang w:val="pt-BR"/>
        </w:rPr>
        <w:t>M</w:t>
      </w:r>
      <w:r w:rsidRPr="00CA0FCC">
        <w:rPr>
          <w:rFonts w:ascii="Times New Roman" w:hAnsi="Times New Roman"/>
          <w:sz w:val="21"/>
          <w:lang w:val="pt-BR"/>
        </w:rPr>
        <w:t>、</w:t>
      </w:r>
      <w:r w:rsidRPr="00CA0FCC">
        <w:rPr>
          <w:rFonts w:ascii="Times New Roman" w:hAnsi="Times New Roman"/>
          <w:i/>
          <w:sz w:val="21"/>
          <w:lang w:val="pt-BR"/>
        </w:rPr>
        <w:t>N</w:t>
      </w:r>
      <w:r w:rsidRPr="00CA0FCC">
        <w:rPr>
          <w:rFonts w:ascii="Times New Roman" w:hAnsi="Times New Roman"/>
          <w:sz w:val="21"/>
          <w:lang w:val="pt-BR"/>
        </w:rPr>
        <w:t>的大小关系是</w:t>
      </w:r>
      <w:r w:rsidRPr="00CA0FCC">
        <w:rPr>
          <w:rFonts w:ascii="Times New Roman" w:hAnsi="Times New Roman"/>
          <w:i/>
          <w:sz w:val="21"/>
          <w:lang w:val="pt-BR"/>
        </w:rPr>
        <w:t>M</w:t>
      </w:r>
      <w:r w:rsidRPr="00CA0FCC">
        <w:rPr>
          <w:rFonts w:ascii="Times New Roman" w:hAnsi="Times New Roman"/>
          <w:sz w:val="21"/>
          <w:u w:val="single"/>
          <w:lang w:val="pt-BR"/>
        </w:rPr>
        <w:t xml:space="preserve">              </w:t>
      </w:r>
      <w:r w:rsidRPr="00CA0FCC">
        <w:rPr>
          <w:rFonts w:ascii="Times New Roman" w:hAnsi="Times New Roman"/>
          <w:i/>
          <w:sz w:val="21"/>
          <w:lang w:val="pt-BR"/>
        </w:rPr>
        <w:t>N</w:t>
      </w:r>
    </w:p>
    <w:p w:rsidR="00F33E3B" w:rsidRPr="00171298" w:rsidP="00F33E3B" w14:paraId="7CE401F6" w14:textId="77777777">
      <w:pPr>
        <w:pStyle w:val="PlainText"/>
        <w:tabs>
          <w:tab w:val="left" w:pos="3420"/>
        </w:tabs>
        <w:snapToGrid w:val="0"/>
        <w:spacing w:line="360" w:lineRule="auto"/>
        <w:rPr>
          <w:rFonts w:ascii="Times New Roman" w:hAnsi="Times New Roman"/>
        </w:rPr>
      </w:pPr>
      <w:r w:rsidRPr="00171298">
        <w:rPr>
          <w:rFonts w:ascii="Times New Roman" w:hAnsi="Times New Roman"/>
        </w:rPr>
        <w:t>5</w:t>
      </w:r>
      <w:r w:rsidRPr="00171298">
        <w:rPr>
          <w:rFonts w:ascii="Times New Roman" w:hAnsi="Times New Roman"/>
        </w:rPr>
        <w:t>．</w:t>
      </w:r>
      <w:r w:rsidRPr="00171298">
        <w:rPr>
          <w:rFonts w:ascii="Times New Roman" w:hAnsi="Times New Roman"/>
        </w:rPr>
        <w:t>若关于</w:t>
      </w:r>
      <w:r w:rsidRPr="00171298">
        <w:rPr>
          <w:rFonts w:ascii="Times New Roman" w:hAnsi="Times New Roman"/>
          <w:i/>
        </w:rPr>
        <w:t>x</w:t>
      </w:r>
      <w:r w:rsidRPr="00171298">
        <w:rPr>
          <w:rFonts w:ascii="Times New Roman" w:hAnsi="Times New Roman"/>
        </w:rPr>
        <w:t>的不等式</w:t>
      </w:r>
      <w:r w:rsidRPr="00171298">
        <w:rPr>
          <w:rFonts w:ascii="Times New Roman" w:hAnsi="Times New Roman"/>
          <w:i/>
        </w:rPr>
        <w:t>ax</w:t>
      </w:r>
      <w:r w:rsidRPr="00171298">
        <w:rPr>
          <w:rFonts w:ascii="Times New Roman" w:hAnsi="Times New Roman"/>
          <w:vertAlign w:val="superscript"/>
        </w:rPr>
        <w:t>2</w:t>
      </w:r>
      <w:r w:rsidRPr="00171298">
        <w:rPr>
          <w:rFonts w:ascii="Times New Roman" w:hAnsi="Times New Roman"/>
        </w:rPr>
        <w:t>＋</w:t>
      </w:r>
      <w:r w:rsidRPr="00171298">
        <w:rPr>
          <w:rFonts w:ascii="Times New Roman" w:hAnsi="Times New Roman"/>
          <w:i/>
        </w:rPr>
        <w:t>bx</w:t>
      </w:r>
      <w:r w:rsidRPr="00171298">
        <w:rPr>
          <w:rFonts w:ascii="Times New Roman" w:hAnsi="Times New Roman"/>
        </w:rPr>
        <w:t>＋</w:t>
      </w:r>
      <w:r w:rsidRPr="00171298">
        <w:rPr>
          <w:rFonts w:ascii="Times New Roman" w:hAnsi="Times New Roman"/>
        </w:rPr>
        <w:t>2&gt;0</w:t>
      </w:r>
      <w:r w:rsidRPr="00171298">
        <w:rPr>
          <w:rFonts w:ascii="Times New Roman" w:hAnsi="Times New Roman"/>
        </w:rPr>
        <w:t>的解集是</w:t>
      </w:r>
      <w:r w:rsidRPr="00171298">
        <w:rPr>
          <w:rFonts w:ascii="Times New Roman" w:hAnsi="Times New Roman"/>
        </w:rPr>
        <w:t>(</w:t>
      </w:r>
      <w:r w:rsidRPr="00171298">
        <w:rPr>
          <w:rFonts w:ascii="Times New Roman" w:hAnsi="Times New Roman"/>
        </w:rPr>
        <w:t>－</w:t>
      </w:r>
      <w:r w:rsidRPr="00171298">
        <w:rPr>
          <w:rFonts w:ascii="Times New Roman" w:hAnsi="Times New Roman"/>
        </w:rPr>
        <w:t>2</w:t>
      </w:r>
      <w:r w:rsidRPr="00171298">
        <w:rPr>
          <w:rFonts w:ascii="Times New Roman" w:hAnsi="Times New Roman"/>
        </w:rPr>
        <w:t>，</w:t>
      </w:r>
      <w:r w:rsidRPr="00171298">
        <w:rPr>
          <w:rFonts w:ascii="Times New Roman" w:hAnsi="Times New Roman"/>
        </w:rPr>
        <w:t>3)</w:t>
      </w:r>
      <w:r w:rsidRPr="00171298">
        <w:rPr>
          <w:rFonts w:ascii="Times New Roman" w:hAnsi="Times New Roman"/>
        </w:rPr>
        <w:t>，则</w:t>
      </w:r>
      <w:r w:rsidRPr="00171298">
        <w:rPr>
          <w:rFonts w:ascii="Times New Roman" w:hAnsi="Times New Roman"/>
          <w:i/>
        </w:rPr>
        <w:t>a</w:t>
      </w:r>
      <w:r w:rsidRPr="00171298">
        <w:rPr>
          <w:rFonts w:ascii="Times New Roman" w:hAnsi="Times New Roman"/>
        </w:rPr>
        <w:t>＋</w:t>
      </w:r>
      <w:r w:rsidRPr="00171298">
        <w:rPr>
          <w:rFonts w:ascii="Times New Roman" w:hAnsi="Times New Roman"/>
          <w:i/>
        </w:rPr>
        <w:t>b</w:t>
      </w:r>
      <w:r w:rsidRPr="00171298">
        <w:rPr>
          <w:rFonts w:ascii="Times New Roman" w:hAnsi="Times New Roman"/>
        </w:rPr>
        <w:t>＝</w:t>
      </w:r>
      <w:r w:rsidRPr="00171298">
        <w:rPr>
          <w:rFonts w:ascii="Times New Roman" w:hAnsi="Times New Roman"/>
        </w:rPr>
        <w:t>________</w:t>
      </w:r>
      <w:r w:rsidRPr="00171298">
        <w:rPr>
          <w:rFonts w:ascii="Times New Roman" w:hAnsi="Times New Roman"/>
        </w:rPr>
        <w:t>．</w:t>
      </w:r>
    </w:p>
    <w:p w:rsidR="00F33E3B" w:rsidRPr="00CA0FCC" w:rsidP="00F33E3B" w14:paraId="7868504C" w14:textId="77777777">
      <w:pPr>
        <w:pStyle w:val="PlainText"/>
        <w:tabs>
          <w:tab w:val="left" w:pos="4620"/>
        </w:tabs>
        <w:snapToGrid w:val="0"/>
        <w:spacing w:line="360" w:lineRule="auto"/>
        <w:rPr>
          <w:rFonts w:ascii="Times New Roman" w:hAnsi="Times New Roman"/>
          <w:sz w:val="21"/>
          <w:u w:val="single"/>
        </w:rPr>
      </w:pPr>
      <w:r w:rsidRPr="00CA0FCC">
        <w:rPr>
          <w:rFonts w:ascii="Times New Roman" w:hAnsi="Times New Roman"/>
          <w:sz w:val="21"/>
        </w:rPr>
        <w:t>6</w:t>
      </w:r>
      <w:r w:rsidRPr="00CA0FCC">
        <w:rPr>
          <w:rFonts w:ascii="Times New Roman" w:hAnsi="Times New Roman"/>
          <w:sz w:val="21"/>
        </w:rPr>
        <w:t>．已知集合</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|1&lt;</w:t>
      </w:r>
      <w:r w:rsidRPr="00CA0FCC">
        <w:rPr>
          <w:rFonts w:ascii="Times New Roman" w:hAnsi="Times New Roman"/>
          <w:i/>
          <w:sz w:val="21"/>
        </w:rPr>
        <w:t>x</w:t>
      </w:r>
      <w:r w:rsidRPr="00CA0FCC">
        <w:rPr>
          <w:rFonts w:ascii="Times New Roman" w:hAnsi="Times New Roman"/>
          <w:sz w:val="21"/>
        </w:rPr>
        <w:t>&lt;2}</w:t>
      </w:r>
      <w:r w:rsidRPr="00CA0FCC">
        <w:rPr>
          <w:rFonts w:ascii="Times New Roman" w:hAnsi="Times New Roman"/>
          <w:sz w:val="21"/>
        </w:rPr>
        <w:t>，</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|1&lt;</w:t>
      </w:r>
      <w:r w:rsidRPr="00CA0FCC">
        <w:rPr>
          <w:rFonts w:ascii="Times New Roman" w:hAnsi="Times New Roman"/>
          <w:i/>
          <w:sz w:val="21"/>
        </w:rPr>
        <w:t>x</w:t>
      </w:r>
      <w:r w:rsidRPr="00CA0FCC">
        <w:rPr>
          <w:rFonts w:ascii="Times New Roman" w:hAnsi="Times New Roman"/>
          <w:sz w:val="21"/>
        </w:rPr>
        <w:t>&lt;</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，其中</w:t>
      </w:r>
      <w:r w:rsidRPr="00CA0FCC">
        <w:rPr>
          <w:rFonts w:ascii="Times New Roman" w:hAnsi="Times New Roman"/>
          <w:i/>
          <w:sz w:val="21"/>
        </w:rPr>
        <w:t>a</w:t>
      </w:r>
      <w:r w:rsidRPr="00CA0FCC">
        <w:rPr>
          <w:rFonts w:ascii="Times New Roman" w:hAnsi="Times New Roman"/>
          <w:sz w:val="21"/>
        </w:rPr>
        <w:t>为实常数．若</w:t>
      </w:r>
      <w:r w:rsidRPr="00CA0FCC">
        <w:rPr>
          <w:rFonts w:ascii="Times New Roman" w:hAnsi="Times New Roman"/>
          <w:i/>
          <w:sz w:val="21"/>
        </w:rPr>
        <w:t>B</w:t>
      </w:r>
      <w:r w:rsidRPr="00CA0FCC">
        <w:rPr>
          <w:rFonts w:ascii="Cambria Math" w:hAnsi="Cambria Math" w:cs="Cambria Math"/>
          <w:sz w:val="21"/>
        </w:rPr>
        <w:t>⊆</w:t>
      </w:r>
      <w:r w:rsidRPr="00CA0FCC">
        <w:rPr>
          <w:rFonts w:ascii="Times New Roman" w:hAnsi="Times New Roman"/>
          <w:i/>
          <w:sz w:val="21"/>
        </w:rPr>
        <w:t>A</w:t>
      </w:r>
      <w:r w:rsidRPr="00CA0FCC">
        <w:rPr>
          <w:rFonts w:ascii="Times New Roman" w:hAnsi="Times New Roman"/>
          <w:sz w:val="21"/>
        </w:rPr>
        <w:t>，则实数</w:t>
      </w:r>
      <w:r w:rsidRPr="00CA0FCC">
        <w:rPr>
          <w:rFonts w:ascii="Times New Roman" w:hAnsi="Times New Roman"/>
          <w:i/>
          <w:sz w:val="21"/>
        </w:rPr>
        <w:t>a</w:t>
      </w:r>
      <w:r w:rsidRPr="00CA0FCC">
        <w:rPr>
          <w:rFonts w:ascii="Times New Roman" w:hAnsi="Times New Roman"/>
          <w:sz w:val="21"/>
        </w:rPr>
        <w:t>的取值范围是</w:t>
      </w:r>
      <w:r w:rsidRPr="00CA0FCC">
        <w:rPr>
          <w:rFonts w:ascii="Times New Roman" w:hAnsi="Times New Roman"/>
          <w:sz w:val="21"/>
          <w:u w:val="single"/>
        </w:rPr>
        <w:t xml:space="preserve">        </w:t>
      </w:r>
    </w:p>
    <w:p w:rsidR="00F33E3B" w:rsidRPr="00CA0FCC" w:rsidP="00F33E3B" w14:paraId="14CB86B6" w14:textId="77777777">
      <w:pPr>
        <w:pStyle w:val="PlainText"/>
        <w:tabs>
          <w:tab w:val="left" w:pos="3420"/>
        </w:tabs>
        <w:snapToGrid w:val="0"/>
        <w:spacing w:line="360" w:lineRule="auto"/>
        <w:rPr>
          <w:rFonts w:ascii="Times New Roman" w:hAnsi="Times New Roman"/>
          <w:sz w:val="21"/>
        </w:rPr>
      </w:pPr>
      <w:r w:rsidRPr="00CA0FCC">
        <w:rPr>
          <w:rFonts w:ascii="Times New Roman" w:hAnsi="Times New Roman"/>
          <w:sz w:val="21"/>
        </w:rPr>
        <w:t>7</w:t>
      </w:r>
      <w:r w:rsidRPr="00CA0FCC">
        <w:rPr>
          <w:rFonts w:ascii="Times New Roman" w:hAnsi="Times New Roman"/>
          <w:sz w:val="21"/>
        </w:rPr>
        <w:t>．已知集合</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{0</w:t>
      </w: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sz w:val="21"/>
        </w:rPr>
        <w:t>，</w:t>
      </w:r>
      <w:r w:rsidRPr="00CA0FCC">
        <w:rPr>
          <w:rFonts w:ascii="Times New Roman" w:hAnsi="Times New Roman"/>
          <w:sz w:val="21"/>
        </w:rPr>
        <w:t>2</w:t>
      </w:r>
      <w:r w:rsidRPr="00CA0FCC">
        <w:rPr>
          <w:rFonts w:ascii="Times New Roman" w:hAnsi="Times New Roman"/>
          <w:sz w:val="21"/>
        </w:rPr>
        <w:t>，</w:t>
      </w:r>
      <w:r w:rsidRPr="00CA0FCC">
        <w:rPr>
          <w:rFonts w:ascii="Times New Roman" w:hAnsi="Times New Roman"/>
          <w:sz w:val="21"/>
        </w:rPr>
        <w:t>3</w:t>
      </w:r>
      <w:r w:rsidRPr="00CA0FCC">
        <w:rPr>
          <w:rFonts w:ascii="Times New Roman" w:hAnsi="Times New Roman"/>
          <w:sz w:val="21"/>
        </w:rPr>
        <w:t>，</w:t>
      </w:r>
      <w:r w:rsidRPr="00CA0FCC">
        <w:rPr>
          <w:rFonts w:ascii="Times New Roman" w:hAnsi="Times New Roman"/>
          <w:sz w:val="21"/>
        </w:rPr>
        <w:t>4}</w:t>
      </w:r>
      <w:r w:rsidRPr="00CA0FCC">
        <w:rPr>
          <w:rFonts w:ascii="Times New Roman" w:hAnsi="Times New Roman"/>
          <w:sz w:val="21"/>
        </w:rPr>
        <w:t>，</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i/>
          <w:sz w:val="21"/>
        </w:rPr>
        <w:t>m</w:t>
      </w:r>
      <w:r w:rsidRPr="00CA0FCC">
        <w:rPr>
          <w:rFonts w:ascii="Times New Roman" w:hAnsi="Times New Roman"/>
          <w:sz w:val="21"/>
        </w:rPr>
        <w:t>}</w:t>
      </w:r>
      <w:r w:rsidRPr="00CA0FCC">
        <w:rPr>
          <w:rFonts w:ascii="Times New Roman" w:hAnsi="Times New Roman"/>
          <w:sz w:val="21"/>
        </w:rPr>
        <w:t>，若</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w:t>
      </w:r>
      <w:r>
        <w:rPr>
          <w:rFonts w:ascii="Times New Roman" w:hAnsi="Times New Roman"/>
          <w:position w:val="-4"/>
          <w:sz w:val="21"/>
        </w:rPr>
        <w:object>
          <v:shape id="_x0000_i1027" type="#_x0000_t75" alt="eqIdde4c454151299e59238f3b42b2912638" style="width:12pt;height:16.2pt" o:ole="">
            <v:imagedata r:id="rId11" o:title=""/>
          </v:shape>
          <o:OLEObject Type="Embed" ProgID="Equation.DSMT4" ShapeID="_x0000_i1027" DrawAspect="Content" ObjectID="_1816511829" r:id="rId12"/>
        </w:object>
      </w:r>
      <w:r w:rsidRPr="00CA0FCC">
        <w:rPr>
          <w:rFonts w:ascii="Times New Roman" w:hAnsi="Times New Roman"/>
          <w:sz w:val="21"/>
        </w:rPr>
        <w:t>）有三个元素，则实数</w:t>
      </w:r>
      <w:r w:rsidRPr="00CA0FCC">
        <w:rPr>
          <w:rFonts w:ascii="Times New Roman" w:hAnsi="Times New Roman"/>
          <w:i/>
          <w:sz w:val="21"/>
        </w:rPr>
        <w:t>m</w:t>
      </w:r>
      <w:r w:rsidRPr="00CA0FCC">
        <w:rPr>
          <w:rFonts w:ascii="Times New Roman" w:hAnsi="Times New Roman"/>
          <w:sz w:val="21"/>
        </w:rPr>
        <w:t>的取值范围是</w:t>
      </w:r>
      <w:r w:rsidRPr="00CA0FCC">
        <w:rPr>
          <w:rFonts w:ascii="Times New Roman" w:hAnsi="Times New Roman"/>
          <w:sz w:val="21"/>
          <w:u w:val="single"/>
        </w:rPr>
        <w:t xml:space="preserve">      </w:t>
      </w:r>
    </w:p>
    <w:p w:rsidR="00F33E3B" w:rsidP="00F33E3B" w14:paraId="5632CC89" w14:textId="77777777">
      <w:pPr>
        <w:pStyle w:val="PlainText"/>
        <w:tabs>
          <w:tab w:val="left" w:pos="4140"/>
        </w:tabs>
        <w:snapToGrid w:val="0"/>
        <w:spacing w:line="360" w:lineRule="auto"/>
        <w:rPr>
          <w:rFonts w:ascii="Times New Roman" w:hAnsi="Times New Roman"/>
        </w:rPr>
      </w:pPr>
      <w:r>
        <w:rPr>
          <w:rFonts w:ascii="Times New Roman" w:hAnsi="Times New Roman" w:hint="eastAsia"/>
        </w:rPr>
        <w:t>8</w:t>
      </w:r>
      <w:r w:rsidRPr="00171298">
        <w:rPr>
          <w:rFonts w:ascii="Times New Roman" w:hAnsi="Times New Roman"/>
        </w:rPr>
        <w:t>．我国经典数学名著《九章算术》中有这样的一道题：</w:t>
      </w:r>
      <w:r w:rsidRPr="00171298">
        <w:rPr>
          <w:rFonts w:ascii="Times New Roman" w:hAnsi="Times New Roman"/>
        </w:rPr>
        <w:t>“</w:t>
      </w:r>
      <w:r w:rsidRPr="00171298">
        <w:rPr>
          <w:rFonts w:ascii="Times New Roman" w:hAnsi="Times New Roman"/>
        </w:rPr>
        <w:t>今有出钱五百七十六，买竹七十八，欲其大小率之，问各几何？</w:t>
      </w:r>
      <w:r w:rsidRPr="00171298">
        <w:rPr>
          <w:rFonts w:ascii="Times New Roman" w:hAnsi="Times New Roman"/>
        </w:rPr>
        <w:t>”</w:t>
      </w:r>
      <w:r w:rsidRPr="00171298">
        <w:rPr>
          <w:rFonts w:ascii="Times New Roman" w:hAnsi="Times New Roman"/>
        </w:rPr>
        <w:t>其意是：</w:t>
      </w:r>
      <w:r w:rsidRPr="00171298">
        <w:rPr>
          <w:rFonts w:ascii="Times New Roman" w:hAnsi="Times New Roman"/>
        </w:rPr>
        <w:t>“</w:t>
      </w:r>
      <w:r w:rsidRPr="00171298">
        <w:rPr>
          <w:rFonts w:ascii="Times New Roman" w:hAnsi="Times New Roman"/>
        </w:rPr>
        <w:t>今有人出钱</w:t>
      </w:r>
      <w:r w:rsidRPr="00171298">
        <w:rPr>
          <w:rFonts w:ascii="Times New Roman" w:hAnsi="Times New Roman"/>
        </w:rPr>
        <w:t>576</w:t>
      </w:r>
      <w:r w:rsidRPr="00171298">
        <w:rPr>
          <w:rFonts w:ascii="Times New Roman" w:hAnsi="Times New Roman"/>
        </w:rPr>
        <w:t>，买竹子</w:t>
      </w:r>
      <w:r w:rsidRPr="00171298">
        <w:rPr>
          <w:rFonts w:ascii="Times New Roman" w:hAnsi="Times New Roman"/>
        </w:rPr>
        <w:t>78</w:t>
      </w:r>
      <w:r w:rsidRPr="00171298">
        <w:rPr>
          <w:rFonts w:ascii="Times New Roman" w:hAnsi="Times New Roman"/>
        </w:rPr>
        <w:t>根，拟分大、小两种竹子为单位进行计算，每根大竹子比小竹子贵</w:t>
      </w:r>
      <w:r w:rsidRPr="00171298">
        <w:rPr>
          <w:rFonts w:ascii="Times New Roman" w:hAnsi="Times New Roman"/>
        </w:rPr>
        <w:t>1</w:t>
      </w:r>
      <w:r w:rsidRPr="00171298">
        <w:rPr>
          <w:rFonts w:ascii="Times New Roman" w:hAnsi="Times New Roman"/>
        </w:rPr>
        <w:t>钱，问买大、小竹子各多少根？每种竹子单价各是多少钱？</w:t>
      </w:r>
      <w:r w:rsidRPr="00171298">
        <w:rPr>
          <w:rFonts w:ascii="Times New Roman" w:hAnsi="Times New Roman"/>
        </w:rPr>
        <w:t>”</w:t>
      </w:r>
      <w:r w:rsidRPr="00171298">
        <w:rPr>
          <w:rFonts w:ascii="Times New Roman" w:hAnsi="Times New Roman"/>
        </w:rPr>
        <w:t>则在这个问题中大竹子的单价可能</w:t>
      </w:r>
    </w:p>
    <w:p w:rsidR="00F33E3B" w:rsidRPr="00171298" w:rsidP="00F33E3B" w14:paraId="1D723EEB" w14:textId="2C7D18F2">
      <w:pPr>
        <w:pStyle w:val="PlainText"/>
        <w:tabs>
          <w:tab w:val="left" w:pos="4140"/>
        </w:tabs>
        <w:snapToGrid w:val="0"/>
        <w:spacing w:line="360" w:lineRule="auto"/>
        <w:rPr>
          <w:rFonts w:ascii="Times New Roman" w:hAnsi="Times New Roman"/>
        </w:rPr>
      </w:pPr>
      <w:r w:rsidRPr="00171298">
        <w:rPr>
          <w:rFonts w:ascii="Times New Roman" w:hAnsi="Times New Roman"/>
        </w:rPr>
        <w:t>为</w:t>
      </w:r>
      <w:r w:rsidRPr="00171298">
        <w:rPr>
          <w:rFonts w:ascii="Times New Roman" w:hAnsi="Times New Roman"/>
          <w:u w:val="single"/>
        </w:rPr>
        <w:t xml:space="preserve">               </w:t>
      </w:r>
      <w:r w:rsidRPr="00171298">
        <w:rPr>
          <w:rFonts w:ascii="Times New Roman" w:hAnsi="Times New Roman"/>
        </w:rPr>
        <w:t>钱；</w:t>
      </w:r>
    </w:p>
    <w:p w:rsidR="00F33E3B" w:rsidRPr="00CA0FCC" w:rsidP="00F33E3B" w14:paraId="4C68259F" w14:textId="77777777">
      <w:pPr>
        <w:pStyle w:val="PlainText"/>
        <w:tabs>
          <w:tab w:val="left" w:pos="3420"/>
        </w:tabs>
        <w:snapToGrid w:val="0"/>
        <w:spacing w:line="360" w:lineRule="auto"/>
        <w:rPr>
          <w:rFonts w:ascii="Times New Roman" w:hAnsi="Times New Roman"/>
          <w:sz w:val="21"/>
        </w:rPr>
      </w:pPr>
      <w:r w:rsidRPr="00CA0FCC">
        <w:rPr>
          <w:rFonts w:ascii="Times New Roman" w:hAnsi="Times New Roman"/>
          <w:sz w:val="21"/>
        </w:rPr>
        <w:t>9</w:t>
      </w:r>
      <w:r w:rsidRPr="00CA0FCC">
        <w:rPr>
          <w:rFonts w:ascii="Times New Roman" w:hAnsi="Times New Roman"/>
          <w:sz w:val="21"/>
        </w:rPr>
        <w:t>．已知集合</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{0</w:t>
      </w: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sz w:val="21"/>
        </w:rPr>
        <w:t>，</w:t>
      </w:r>
      <w:r w:rsidRPr="00CA0FCC">
        <w:rPr>
          <w:rFonts w:ascii="Times New Roman" w:hAnsi="Times New Roman"/>
          <w:sz w:val="21"/>
        </w:rPr>
        <w:t>2</w:t>
      </w:r>
      <w:r w:rsidRPr="00CA0FCC">
        <w:rPr>
          <w:rFonts w:ascii="Times New Roman" w:hAnsi="Times New Roman"/>
          <w:sz w:val="21"/>
        </w:rPr>
        <w:t>，</w:t>
      </w:r>
      <w:r w:rsidRPr="00CA0FCC">
        <w:rPr>
          <w:rFonts w:ascii="Times New Roman" w:hAnsi="Times New Roman"/>
          <w:sz w:val="21"/>
        </w:rPr>
        <w:t>3</w:t>
      </w:r>
      <w:r w:rsidRPr="00CA0FCC">
        <w:rPr>
          <w:rFonts w:ascii="Times New Roman" w:hAnsi="Times New Roman"/>
          <w:sz w:val="21"/>
        </w:rPr>
        <w:t>，</w:t>
      </w:r>
      <w:r w:rsidRPr="00CA0FCC">
        <w:rPr>
          <w:rFonts w:ascii="Times New Roman" w:hAnsi="Times New Roman"/>
          <w:sz w:val="21"/>
        </w:rPr>
        <w:t>4</w:t>
      </w:r>
      <w:r w:rsidRPr="00CA0FCC">
        <w:rPr>
          <w:rFonts w:ascii="Times New Roman" w:hAnsi="Times New Roman"/>
          <w:sz w:val="21"/>
        </w:rPr>
        <w:t>，</w:t>
      </w:r>
      <w:r w:rsidRPr="00CA0FCC">
        <w:rPr>
          <w:rFonts w:ascii="Times New Roman" w:hAnsi="Times New Roman"/>
          <w:sz w:val="21"/>
        </w:rPr>
        <w:t>5}</w:t>
      </w:r>
      <w:r w:rsidRPr="00CA0FCC">
        <w:rPr>
          <w:rFonts w:ascii="Times New Roman" w:hAnsi="Times New Roman"/>
          <w:sz w:val="21"/>
        </w:rPr>
        <w:t>，集合</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sz w:val="21"/>
        </w:rPr>
        <w:t>，</w:t>
      </w:r>
      <w:r w:rsidRPr="00CA0FCC">
        <w:rPr>
          <w:rFonts w:ascii="Times New Roman" w:hAnsi="Times New Roman"/>
          <w:sz w:val="21"/>
        </w:rPr>
        <w:t>3</w:t>
      </w:r>
      <w:r w:rsidRPr="00CA0FCC">
        <w:rPr>
          <w:rFonts w:ascii="Times New Roman" w:hAnsi="Times New Roman"/>
          <w:sz w:val="21"/>
        </w:rPr>
        <w:t>，</w:t>
      </w:r>
      <w:r w:rsidRPr="00CA0FCC">
        <w:rPr>
          <w:rFonts w:ascii="Times New Roman" w:hAnsi="Times New Roman"/>
          <w:sz w:val="21"/>
        </w:rPr>
        <w:t>5</w:t>
      </w:r>
      <w:r w:rsidRPr="00CA0FCC">
        <w:rPr>
          <w:rFonts w:ascii="Times New Roman" w:hAnsi="Times New Roman"/>
          <w:sz w:val="21"/>
        </w:rPr>
        <w:t>，</w:t>
      </w:r>
      <w:r w:rsidRPr="00CA0FCC">
        <w:rPr>
          <w:rFonts w:ascii="Times New Roman" w:hAnsi="Times New Roman"/>
          <w:sz w:val="21"/>
        </w:rPr>
        <w:t>7</w:t>
      </w:r>
      <w:r w:rsidRPr="00CA0FCC">
        <w:rPr>
          <w:rFonts w:ascii="Times New Roman" w:hAnsi="Times New Roman"/>
          <w:sz w:val="21"/>
        </w:rPr>
        <w:t>，</w:t>
      </w:r>
      <w:r w:rsidRPr="00CA0FCC">
        <w:rPr>
          <w:rFonts w:ascii="Times New Roman" w:hAnsi="Times New Roman"/>
          <w:sz w:val="21"/>
        </w:rPr>
        <w:t>9}</w:t>
      </w:r>
      <w:r w:rsidRPr="00CA0FCC">
        <w:rPr>
          <w:rFonts w:ascii="Times New Roman" w:hAnsi="Times New Roman"/>
          <w:sz w:val="21"/>
        </w:rPr>
        <w:t>，则文氏图（</w:t>
      </w:r>
      <w:r w:rsidRPr="00CA0FCC">
        <w:rPr>
          <w:rFonts w:ascii="Times New Roman" w:hAnsi="Times New Roman"/>
          <w:i/>
          <w:sz w:val="21"/>
        </w:rPr>
        <w:t>Venn</w:t>
      </w:r>
      <w:r w:rsidRPr="00CA0FCC">
        <w:rPr>
          <w:rFonts w:ascii="Times New Roman" w:hAnsi="Times New Roman"/>
          <w:sz w:val="21"/>
        </w:rPr>
        <w:t>图）中阴影部分表示的集合中元素的个数为</w:t>
      </w:r>
      <w:r w:rsidRPr="00CA0FCC">
        <w:rPr>
          <w:rFonts w:ascii="Times New Roman" w:hAnsi="Times New Roman"/>
          <w:sz w:val="21"/>
        </w:rPr>
        <w:t xml:space="preserve"> </w:t>
      </w:r>
      <w:r w:rsidRPr="00CA0FCC">
        <w:rPr>
          <w:rFonts w:ascii="Times New Roman" w:hAnsi="Times New Roman"/>
          <w:sz w:val="21"/>
          <w:u w:val="single"/>
        </w:rPr>
        <w:t>　</w:t>
      </w:r>
      <w:r w:rsidRPr="00CA0FCC">
        <w:rPr>
          <w:rFonts w:ascii="Times New Roman" w:hAnsi="Times New Roman"/>
          <w:sz w:val="21"/>
          <w:u w:val="single"/>
        </w:rPr>
        <w:t xml:space="preserve">                      </w:t>
      </w:r>
    </w:p>
    <w:p w:rsidR="00F33E3B" w:rsidRPr="00CA0FCC" w:rsidP="00F33E3B" w14:paraId="52781A7B" w14:textId="77777777">
      <w:pPr>
        <w:spacing w:line="360" w:lineRule="auto"/>
        <w:ind w:left="273" w:leftChars="130"/>
        <w:rPr>
          <w:rFonts w:ascii="Times New Roman" w:hAnsi="Times New Roman"/>
          <w:szCs w:val="21"/>
        </w:rPr>
      </w:pPr>
      <w:r w:rsidRPr="00CA0FCC">
        <w:rPr>
          <w:rFonts w:ascii="Times New Roman" w:hAnsi="Times New Roman"/>
          <w:noProof/>
          <w:szCs w:val="21"/>
        </w:rPr>
        <w:drawing>
          <wp:inline distT="0" distB="0" distL="0" distR="0">
            <wp:extent cx="1013460" cy="495300"/>
            <wp:effectExtent l="0" t="0" r="0" b="0"/>
            <wp:docPr id="32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0" descr="菁优网：http://www.jyeoo.com"/>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1013460" cy="495300"/>
                    </a:xfrm>
                    <a:prstGeom prst="rect">
                      <a:avLst/>
                    </a:prstGeom>
                    <a:noFill/>
                    <a:ln>
                      <a:noFill/>
                    </a:ln>
                  </pic:spPr>
                </pic:pic>
              </a:graphicData>
            </a:graphic>
          </wp:inline>
        </w:drawing>
      </w:r>
    </w:p>
    <w:p w:rsidR="00F33E3B" w:rsidRPr="00171298" w:rsidP="00F33E3B" w14:paraId="45BD01B8" w14:textId="77777777">
      <w:pPr>
        <w:pStyle w:val="PlainText"/>
        <w:tabs>
          <w:tab w:val="left" w:pos="3420"/>
        </w:tabs>
        <w:snapToGrid w:val="0"/>
        <w:spacing w:line="360" w:lineRule="auto"/>
        <w:rPr>
          <w:rFonts w:ascii="Times New Roman" w:hAnsi="Times New Roman"/>
          <w:u w:val="single"/>
        </w:rPr>
      </w:pPr>
      <w:r>
        <w:rPr>
          <w:rFonts w:ascii="Times New Roman" w:hAnsi="Times New Roman" w:hint="eastAsia"/>
        </w:rPr>
        <w:t>10</w:t>
      </w:r>
      <w:r w:rsidRPr="00171298">
        <w:rPr>
          <w:rFonts w:ascii="Times New Roman" w:hAnsi="Times New Roman"/>
        </w:rPr>
        <w:t>．若对任意</w:t>
      </w:r>
      <w:r w:rsidRPr="00171298">
        <w:rPr>
          <w:rFonts w:ascii="Times New Roman" w:hAnsi="Times New Roman"/>
          <w:i/>
        </w:rPr>
        <w:t>x</w:t>
      </w:r>
      <w:r w:rsidRPr="00171298">
        <w:rPr>
          <w:rFonts w:ascii="Times New Roman" w:hAnsi="Times New Roman"/>
        </w:rPr>
        <w:t>＞</w:t>
      </w:r>
      <w:r w:rsidRPr="00171298">
        <w:rPr>
          <w:rFonts w:ascii="Times New Roman" w:hAnsi="Times New Roman"/>
        </w:rPr>
        <w:t>0</w:t>
      </w:r>
      <w:r w:rsidRPr="00171298">
        <w:rPr>
          <w:rFonts w:ascii="Times New Roman" w:hAnsi="Times New Roman"/>
        </w:rPr>
        <w:t>，</w:t>
      </w:r>
      <w:r w:rsidRPr="00171298">
        <w:rPr>
          <w:rFonts w:ascii="Times New Roman" w:hAnsi="Times New Roman"/>
          <w:i/>
        </w:rPr>
        <w:fldChar w:fldCharType="begin"/>
      </w:r>
      <w:r w:rsidRPr="00171298">
        <w:rPr>
          <w:rFonts w:ascii="Times New Roman" w:hAnsi="Times New Roman"/>
          <w:i/>
        </w:rPr>
        <w:instrText xml:space="preserve"> eq</w:instrText>
      </w:r>
      <w:r w:rsidRPr="00171298">
        <w:rPr>
          <w:rFonts w:ascii="Times New Roman" w:hAnsi="Times New Roman"/>
        </w:rPr>
        <w:instrText xml:space="preserve"> \</w:instrText>
      </w:r>
      <w:r w:rsidRPr="00171298">
        <w:rPr>
          <w:rFonts w:ascii="Times New Roman" w:hAnsi="Times New Roman"/>
          <w:i/>
        </w:rPr>
        <w:instrText>f</w:instrText>
      </w:r>
      <w:r w:rsidRPr="00171298">
        <w:rPr>
          <w:rFonts w:ascii="Times New Roman" w:hAnsi="Times New Roman"/>
        </w:rPr>
        <w:instrText>(</w:instrText>
      </w:r>
      <w:r w:rsidRPr="00171298">
        <w:rPr>
          <w:rFonts w:ascii="Times New Roman" w:hAnsi="Times New Roman"/>
          <w:i/>
        </w:rPr>
        <w:instrText>x,x</w:instrText>
      </w:r>
      <w:r w:rsidRPr="00171298">
        <w:rPr>
          <w:rFonts w:ascii="Times New Roman" w:hAnsi="Times New Roman"/>
          <w:vertAlign w:val="superscript"/>
        </w:rPr>
        <w:instrText>2</w:instrText>
      </w:r>
      <w:r w:rsidRPr="00171298">
        <w:rPr>
          <w:rFonts w:ascii="Times New Roman" w:hAnsi="Times New Roman"/>
        </w:rPr>
        <w:instrText>＋</w:instrText>
      </w:r>
      <w:r w:rsidRPr="00171298">
        <w:rPr>
          <w:rFonts w:ascii="Times New Roman" w:hAnsi="Times New Roman"/>
        </w:rPr>
        <w:instrText>3</w:instrText>
      </w:r>
      <w:r w:rsidRPr="00171298">
        <w:rPr>
          <w:rFonts w:ascii="Times New Roman" w:hAnsi="Times New Roman"/>
          <w:i/>
        </w:rPr>
        <w:instrText>x</w:instrText>
      </w:r>
      <w:r w:rsidRPr="00171298">
        <w:rPr>
          <w:rFonts w:ascii="Times New Roman" w:hAnsi="Times New Roman"/>
        </w:rPr>
        <w:instrText>＋</w:instrText>
      </w:r>
      <w:r w:rsidRPr="00171298">
        <w:rPr>
          <w:rFonts w:ascii="Times New Roman" w:hAnsi="Times New Roman"/>
        </w:rPr>
        <w:instrText>1)</w:instrText>
      </w:r>
      <w:r w:rsidRPr="00171298">
        <w:rPr>
          <w:rFonts w:ascii="Times New Roman" w:hAnsi="Times New Roman"/>
          <w:i/>
        </w:rPr>
        <w:instrText xml:space="preserve"> </w:instrText>
      </w:r>
      <w:r w:rsidRPr="00171298">
        <w:rPr>
          <w:rFonts w:ascii="Times New Roman" w:hAnsi="Times New Roman"/>
          <w:i/>
        </w:rPr>
        <w:fldChar w:fldCharType="separate"/>
      </w:r>
      <w:r w:rsidRPr="00171298">
        <w:rPr>
          <w:rFonts w:ascii="Times New Roman" w:hAnsi="Times New Roman"/>
          <w:i/>
        </w:rPr>
        <w:fldChar w:fldCharType="end"/>
      </w:r>
      <w:r w:rsidRPr="00171298">
        <w:rPr>
          <w:rFonts w:ascii="Times New Roman" w:hAnsi="Times New Roman"/>
        </w:rPr>
        <w:t>≤</w:t>
      </w:r>
      <w:r w:rsidRPr="00171298">
        <w:rPr>
          <w:rFonts w:ascii="Times New Roman" w:hAnsi="Times New Roman"/>
          <w:i/>
        </w:rPr>
        <w:t>a</w:t>
      </w:r>
      <w:r w:rsidRPr="00171298">
        <w:rPr>
          <w:rFonts w:ascii="Times New Roman" w:hAnsi="Times New Roman"/>
        </w:rPr>
        <w:t>恒成立，则</w:t>
      </w:r>
      <w:r w:rsidRPr="00171298">
        <w:rPr>
          <w:rFonts w:ascii="Times New Roman" w:hAnsi="Times New Roman"/>
          <w:i/>
        </w:rPr>
        <w:t>a</w:t>
      </w:r>
      <w:r w:rsidRPr="00171298">
        <w:rPr>
          <w:rFonts w:ascii="Times New Roman" w:hAnsi="Times New Roman"/>
        </w:rPr>
        <w:t>的取值范围是</w:t>
      </w:r>
      <w:r w:rsidRPr="00171298">
        <w:rPr>
          <w:rFonts w:ascii="Times New Roman" w:hAnsi="Times New Roman"/>
          <w:u w:val="single"/>
        </w:rPr>
        <w:t xml:space="preserve">             </w:t>
      </w:r>
    </w:p>
    <w:p w:rsidR="00F33E3B" w:rsidRPr="00CA0FCC" w:rsidP="00F33E3B" w14:paraId="51ABB878" w14:textId="77777777">
      <w:pPr>
        <w:pStyle w:val="NormalWeb"/>
        <w:spacing w:line="360" w:lineRule="auto"/>
        <w:jc w:val="both"/>
        <w:rPr>
          <w:rFonts w:ascii="Times New Roman" w:hAnsi="Times New Roman"/>
          <w:b/>
          <w:sz w:val="21"/>
          <w:szCs w:val="21"/>
        </w:rPr>
      </w:pPr>
      <w:r w:rsidRPr="00CA0FCC">
        <w:rPr>
          <w:rFonts w:ascii="Times New Roman" w:hAnsi="Times New Roman"/>
          <w:sz w:val="21"/>
          <w:szCs w:val="21"/>
        </w:rPr>
        <w:t>11</w:t>
      </w:r>
      <w:r w:rsidRPr="00CA0FCC">
        <w:rPr>
          <w:rFonts w:ascii="Times New Roman" w:hAnsi="Times New Roman"/>
          <w:sz w:val="21"/>
          <w:szCs w:val="21"/>
        </w:rPr>
        <w:t>．关于</w:t>
      </w:r>
      <w:r>
        <w:rPr>
          <w:rFonts w:ascii="Times New Roman" w:hAnsi="Times New Roman"/>
          <w:position w:val="-6"/>
          <w:sz w:val="21"/>
          <w:szCs w:val="21"/>
        </w:rPr>
        <w:object>
          <v:shape id="_x0000_i1028" type="#_x0000_t75" style="width:10.2pt;height:10.8pt" o:ole="">
            <v:imagedata r:id="rId14" o:title=""/>
          </v:shape>
          <o:OLEObject Type="Embed" ProgID="Equation.DSMT4" ShapeID="_x0000_i1028" DrawAspect="Content" ObjectID="_1816511830" r:id="rId15"/>
        </w:object>
      </w:r>
      <w:r w:rsidRPr="00CA0FCC">
        <w:rPr>
          <w:rFonts w:ascii="Times New Roman" w:hAnsi="Times New Roman"/>
          <w:sz w:val="21"/>
          <w:szCs w:val="21"/>
        </w:rPr>
        <w:t>的方程</w:t>
      </w:r>
      <w:r>
        <w:rPr>
          <w:rFonts w:ascii="Times New Roman" w:hAnsi="Times New Roman"/>
          <w:position w:val="-10"/>
          <w:sz w:val="21"/>
          <w:szCs w:val="21"/>
        </w:rPr>
        <w:object>
          <v:shape id="_x0000_i1029" type="#_x0000_t75" style="width:91.2pt;height:16.2pt" o:ole="">
            <v:imagedata r:id="rId16" o:title=""/>
          </v:shape>
          <o:OLEObject Type="Embed" ProgID="Equation.DSMT4" ShapeID="_x0000_i1029" DrawAspect="Content" ObjectID="_1816511831" r:id="rId17"/>
        </w:object>
      </w:r>
      <w:r w:rsidRPr="00CA0FCC">
        <w:rPr>
          <w:rFonts w:ascii="Times New Roman" w:hAnsi="Times New Roman"/>
          <w:sz w:val="21"/>
          <w:szCs w:val="21"/>
        </w:rPr>
        <w:t>的解集为</w:t>
      </w:r>
      <w:r w:rsidRPr="00CA0FCC">
        <w:rPr>
          <w:rFonts w:ascii="Times New Roman" w:hAnsi="Times New Roman"/>
          <w:sz w:val="21"/>
          <w:szCs w:val="21"/>
          <w:u w:val="single"/>
        </w:rPr>
        <w:t xml:space="preserve">                      </w:t>
      </w:r>
    </w:p>
    <w:p w:rsidR="00F33E3B" w:rsidP="00F33E3B" w14:paraId="4BCE6594" w14:textId="77777777">
      <w:pPr>
        <w:pStyle w:val="PlainText"/>
        <w:snapToGrid w:val="0"/>
        <w:spacing w:line="360" w:lineRule="auto"/>
        <w:rPr>
          <w:rFonts w:ascii="Times New Roman" w:hAnsi="Times New Roman"/>
        </w:rPr>
      </w:pPr>
      <w:r w:rsidRPr="00171298">
        <w:rPr>
          <w:rFonts w:ascii="Times New Roman" w:hAnsi="Times New Roman"/>
        </w:rPr>
        <w:t>12</w:t>
      </w:r>
      <w:r w:rsidRPr="00171298">
        <w:rPr>
          <w:rFonts w:ascii="Times New Roman" w:hAnsi="Times New Roman"/>
        </w:rPr>
        <w:t>．</w:t>
      </w:r>
      <w:r w:rsidRPr="00BC0FE4">
        <w:rPr>
          <w:rFonts w:ascii="Times New Roman" w:hAnsi="Times New Roman"/>
        </w:rPr>
        <w:t>李老师在黑板上写下一个等式</w:t>
      </w:r>
      <w:r w:rsidRPr="00BC0FE4">
        <w:rPr>
          <w:rFonts w:ascii="Times New Roman" w:hAnsi="Times New Roman"/>
          <w:i/>
        </w:rPr>
        <w:fldChar w:fldCharType="begin"/>
      </w:r>
      <w:r w:rsidRPr="00BC0FE4">
        <w:rPr>
          <w:rFonts w:ascii="Times New Roman" w:hAnsi="Times New Roman"/>
          <w:i/>
        </w:rPr>
        <w:instrText xml:space="preserve"> eq</w:instrText>
      </w:r>
      <w:r w:rsidRPr="00BC0FE4">
        <w:rPr>
          <w:rFonts w:ascii="Times New Roman" w:hAnsi="Times New Roman"/>
        </w:rPr>
        <w:instrText xml:space="preserve"> \</w:instrText>
      </w:r>
      <w:r w:rsidRPr="00BC0FE4">
        <w:rPr>
          <w:rFonts w:ascii="Times New Roman" w:hAnsi="Times New Roman"/>
          <w:i/>
        </w:rPr>
        <w:instrText>f</w:instrText>
      </w:r>
      <w:r w:rsidRPr="00BC0FE4">
        <w:rPr>
          <w:rFonts w:ascii="Times New Roman" w:hAnsi="Times New Roman"/>
        </w:rPr>
        <w:instrText>(1</w:instrText>
      </w:r>
      <w:r w:rsidRPr="00BC0FE4">
        <w:rPr>
          <w:rFonts w:ascii="Times New Roman" w:hAnsi="Times New Roman"/>
          <w:i/>
        </w:rPr>
        <w:instrText>,</w:instrText>
      </w:r>
      <w:r w:rsidRPr="00BC0FE4">
        <w:rPr>
          <w:rFonts w:ascii="Times New Roman" w:hAnsi="Times New Roman"/>
        </w:rPr>
        <w:instrText>（　）</w:instrText>
      </w:r>
      <w:r w:rsidRPr="00BC0FE4">
        <w:rPr>
          <w:rFonts w:ascii="Times New Roman" w:hAnsi="Times New Roman"/>
        </w:rPr>
        <w:instrText>)</w:instrText>
      </w:r>
      <w:r w:rsidRPr="00BC0FE4">
        <w:rPr>
          <w:rFonts w:ascii="Times New Roman" w:hAnsi="Times New Roman"/>
          <w:i/>
        </w:rPr>
        <w:instrText xml:space="preserve"> </w:instrText>
      </w:r>
      <w:r w:rsidRPr="00BC0FE4">
        <w:rPr>
          <w:rFonts w:ascii="Times New Roman" w:hAnsi="Times New Roman"/>
          <w:i/>
        </w:rPr>
        <w:fldChar w:fldCharType="separate"/>
      </w:r>
      <w:r w:rsidRPr="00BC0FE4">
        <w:rPr>
          <w:rFonts w:ascii="Times New Roman" w:hAnsi="Times New Roman"/>
          <w:i/>
        </w:rPr>
        <w:fldChar w:fldCharType="end"/>
      </w:r>
      <w:r w:rsidRPr="00BC0FE4">
        <w:rPr>
          <w:rFonts w:ascii="Times New Roman" w:hAnsi="Times New Roman"/>
        </w:rPr>
        <w:t>＋</w:t>
      </w:r>
      <w:r w:rsidRPr="00BC0FE4">
        <w:rPr>
          <w:rFonts w:ascii="Times New Roman" w:hAnsi="Times New Roman"/>
          <w:i/>
        </w:rPr>
        <w:fldChar w:fldCharType="begin"/>
      </w:r>
      <w:r w:rsidRPr="00BC0FE4">
        <w:rPr>
          <w:rFonts w:ascii="Times New Roman" w:hAnsi="Times New Roman"/>
          <w:i/>
        </w:rPr>
        <w:instrText xml:space="preserve"> eq</w:instrText>
      </w:r>
      <w:r w:rsidRPr="00BC0FE4">
        <w:rPr>
          <w:rFonts w:ascii="Times New Roman" w:hAnsi="Times New Roman"/>
        </w:rPr>
        <w:instrText xml:space="preserve"> \</w:instrText>
      </w:r>
      <w:r w:rsidRPr="00BC0FE4">
        <w:rPr>
          <w:rFonts w:ascii="Times New Roman" w:hAnsi="Times New Roman"/>
          <w:i/>
        </w:rPr>
        <w:instrText>f</w:instrText>
      </w:r>
      <w:r w:rsidRPr="00BC0FE4">
        <w:rPr>
          <w:rFonts w:ascii="Times New Roman" w:hAnsi="Times New Roman"/>
        </w:rPr>
        <w:instrText>(9</w:instrText>
      </w:r>
      <w:r w:rsidRPr="00BC0FE4">
        <w:rPr>
          <w:rFonts w:ascii="Times New Roman" w:hAnsi="Times New Roman"/>
          <w:i/>
        </w:rPr>
        <w:instrText>,</w:instrText>
      </w:r>
      <w:r>
        <w:rPr>
          <w:rFonts w:ascii="Times New Roman" w:hAnsi="Times New Roman" w:hint="eastAsia"/>
        </w:rPr>
        <w:instrText>【</w:instrText>
      </w:r>
      <w:r w:rsidRPr="00BC0FE4">
        <w:rPr>
          <w:rFonts w:ascii="Times New Roman" w:hAnsi="Times New Roman"/>
        </w:rPr>
        <w:instrText>　</w:instrText>
      </w:r>
      <w:r w:rsidRPr="00C27B1A">
        <w:rPr>
          <w:rFonts w:ascii="Times New Roman" w:hAnsi="Times New Roman" w:hint="eastAsia"/>
        </w:rPr>
        <w:instrText>】</w:instrText>
      </w:r>
      <w:r w:rsidRPr="00BC0FE4">
        <w:rPr>
          <w:rFonts w:ascii="Times New Roman" w:hAnsi="Times New Roman"/>
        </w:rPr>
        <w:instrText>)</w:instrText>
      </w:r>
      <w:r w:rsidRPr="00BC0FE4">
        <w:rPr>
          <w:rFonts w:ascii="Times New Roman" w:hAnsi="Times New Roman"/>
          <w:i/>
        </w:rPr>
        <w:instrText xml:space="preserve"> </w:instrText>
      </w:r>
      <w:r w:rsidRPr="00BC0FE4">
        <w:rPr>
          <w:rFonts w:ascii="Times New Roman" w:hAnsi="Times New Roman"/>
          <w:i/>
        </w:rPr>
        <w:fldChar w:fldCharType="separate"/>
      </w:r>
      <w:r w:rsidRPr="00BC0FE4">
        <w:rPr>
          <w:rFonts w:ascii="Times New Roman" w:hAnsi="Times New Roman"/>
          <w:i/>
        </w:rPr>
        <w:fldChar w:fldCharType="end"/>
      </w:r>
      <w:r w:rsidRPr="00BC0FE4">
        <w:rPr>
          <w:rFonts w:ascii="Times New Roman" w:hAnsi="Times New Roman"/>
        </w:rPr>
        <w:t>＝</w:t>
      </w:r>
      <w:r w:rsidRPr="00BC0FE4">
        <w:rPr>
          <w:rFonts w:ascii="Times New Roman" w:hAnsi="Times New Roman"/>
        </w:rPr>
        <w:t>1</w:t>
      </w:r>
      <w:r w:rsidRPr="00BC0FE4">
        <w:rPr>
          <w:rFonts w:ascii="Times New Roman" w:hAnsi="Times New Roman"/>
        </w:rPr>
        <w:t>，请同学们在两个括号</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sidRPr="00BC0FE4">
        <w:rPr>
          <w:rFonts w:ascii="Times New Roman" w:hAnsi="Times New Roman"/>
        </w:rPr>
        <w:t>内分别填写两个正数，使得等号成立，哪个同学所填的两个数之和最小，则该同学获得</w:t>
      </w:r>
      <w:r w:rsidRPr="00BC0FE4">
        <w:rPr>
          <w:rFonts w:ascii="Times New Roman" w:hAnsi="Times New Roman"/>
        </w:rPr>
        <w:t>“</w:t>
      </w:r>
      <w:r w:rsidRPr="00BC0FE4">
        <w:rPr>
          <w:rFonts w:ascii="Times New Roman" w:hAnsi="Times New Roman"/>
        </w:rPr>
        <w:t>优胜奖</w:t>
      </w:r>
      <w:r w:rsidRPr="00BC0FE4">
        <w:rPr>
          <w:rFonts w:ascii="Times New Roman" w:hAnsi="Times New Roman"/>
        </w:rPr>
        <w:t>”</w:t>
      </w:r>
      <w:r>
        <w:rPr>
          <w:rFonts w:ascii="Times New Roman" w:hAnsi="Times New Roman" w:hint="eastAsia"/>
        </w:rPr>
        <w:t>；</w:t>
      </w:r>
      <w:r w:rsidRPr="00BC0FE4">
        <w:rPr>
          <w:rFonts w:ascii="Times New Roman" w:hAnsi="Times New Roman"/>
        </w:rPr>
        <w:t>小</w:t>
      </w:r>
      <w:r w:rsidRPr="00BC0FE4">
        <w:rPr>
          <w:rFonts w:ascii="Times New Roman" w:hAnsi="Times New Roman"/>
        </w:rPr>
        <w:t>明同学</w:t>
      </w:r>
      <w:r w:rsidRPr="00BC0FE4">
        <w:rPr>
          <w:rFonts w:ascii="Times New Roman" w:hAnsi="Times New Roman"/>
        </w:rPr>
        <w:t>要想确保获得</w:t>
      </w:r>
      <w:r w:rsidRPr="00BC0FE4">
        <w:rPr>
          <w:rFonts w:ascii="Times New Roman" w:hAnsi="Times New Roman"/>
        </w:rPr>
        <w:t>“</w:t>
      </w:r>
      <w:r w:rsidRPr="00BC0FE4">
        <w:rPr>
          <w:rFonts w:ascii="Times New Roman" w:hAnsi="Times New Roman"/>
        </w:rPr>
        <w:t>优胜奖</w:t>
      </w:r>
      <w:r w:rsidRPr="00BC0FE4">
        <w:rPr>
          <w:rFonts w:ascii="Times New Roman" w:hAnsi="Times New Roman"/>
        </w:rPr>
        <w:t>”</w:t>
      </w:r>
      <w:r w:rsidRPr="00BC0FE4">
        <w:rPr>
          <w:rFonts w:ascii="Times New Roman" w:hAnsi="Times New Roman"/>
        </w:rPr>
        <w:t>，他应该在</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sidRPr="00BC0FE4">
        <w:rPr>
          <w:rFonts w:ascii="Times New Roman" w:hAnsi="Times New Roman"/>
        </w:rPr>
        <w:t>括号内填上数字</w:t>
      </w:r>
      <w:r w:rsidRPr="00BC0FE4">
        <w:rPr>
          <w:rFonts w:ascii="Times New Roman" w:hAnsi="Times New Roman"/>
        </w:rPr>
        <w:t>______________________</w:t>
      </w:r>
    </w:p>
    <w:p w:rsidR="0085250E" w:rsidP="008C506B" w14:paraId="549CA441" w14:textId="77777777">
      <w:pPr>
        <w:snapToGrid w:val="0"/>
        <w:spacing w:line="312" w:lineRule="auto"/>
        <w:jc w:val="left"/>
        <w:textAlignment w:val="center"/>
        <w:rPr>
          <w:rFonts w:ascii="Times New Roman" w:hAnsi="Times New Roman"/>
          <w:b/>
        </w:rPr>
      </w:pPr>
      <w:r>
        <w:rPr>
          <w:rFonts w:ascii="Times New Roman" w:hAnsi="Times New Roman"/>
          <w:b/>
        </w:rPr>
        <w:t>二、选择题</w:t>
      </w:r>
      <w:r>
        <w:rPr>
          <w:rFonts w:ascii="Times New Roman" w:hAnsi="Times New Roman"/>
          <w:b/>
        </w:rPr>
        <w:t>(</w:t>
      </w:r>
      <w:r>
        <w:rPr>
          <w:rFonts w:ascii="Times New Roman" w:hAnsi="Times New Roman"/>
          <w:b/>
        </w:rPr>
        <w:t>本题共有</w:t>
      </w:r>
      <w:r>
        <w:rPr>
          <w:rFonts w:ascii="Times New Roman" w:hAnsi="Times New Roman"/>
          <w:b/>
        </w:rPr>
        <w:t>4</w:t>
      </w:r>
      <w:r>
        <w:rPr>
          <w:rFonts w:ascii="Times New Roman" w:hAnsi="Times New Roman"/>
          <w:b/>
        </w:rPr>
        <w:t>题，满分</w:t>
      </w:r>
      <w:r>
        <w:rPr>
          <w:rFonts w:ascii="Times New Roman" w:hAnsi="Times New Roman"/>
          <w:b/>
        </w:rPr>
        <w:t>18</w:t>
      </w:r>
      <w:r>
        <w:rPr>
          <w:rFonts w:ascii="Times New Roman" w:hAnsi="Times New Roman"/>
          <w:b/>
        </w:rPr>
        <w:t>分，第</w:t>
      </w:r>
      <w:r>
        <w:rPr>
          <w:rFonts w:ascii="Times New Roman" w:hAnsi="Times New Roman"/>
          <w:b/>
        </w:rPr>
        <w:t>13-14</w:t>
      </w:r>
      <w:r>
        <w:rPr>
          <w:rFonts w:ascii="Times New Roman" w:hAnsi="Times New Roman"/>
          <w:b/>
        </w:rPr>
        <w:t>题每题</w:t>
      </w:r>
      <w:r>
        <w:rPr>
          <w:rFonts w:ascii="Times New Roman" w:hAnsi="Times New Roman"/>
          <w:b/>
        </w:rPr>
        <w:t>4</w:t>
      </w:r>
      <w:r>
        <w:rPr>
          <w:rFonts w:ascii="Times New Roman" w:hAnsi="Times New Roman"/>
          <w:b/>
        </w:rPr>
        <w:t>分，第</w:t>
      </w:r>
      <w:r>
        <w:rPr>
          <w:rFonts w:ascii="Times New Roman" w:hAnsi="Times New Roman"/>
          <w:b/>
        </w:rPr>
        <w:t>15-16</w:t>
      </w:r>
      <w:r>
        <w:rPr>
          <w:rFonts w:ascii="Times New Roman" w:hAnsi="Times New Roman"/>
          <w:b/>
        </w:rPr>
        <w:t>题每题</w:t>
      </w:r>
      <w:r>
        <w:rPr>
          <w:rFonts w:ascii="Times New Roman" w:hAnsi="Times New Roman"/>
          <w:b/>
        </w:rPr>
        <w:t>5</w:t>
      </w:r>
      <w:r>
        <w:rPr>
          <w:rFonts w:ascii="Times New Roman" w:hAnsi="Times New Roman"/>
          <w:b/>
        </w:rPr>
        <w:t>分；每题有且只有一个正确选项</w:t>
      </w:r>
      <w:r>
        <w:rPr>
          <w:rFonts w:ascii="Times New Roman" w:hAnsi="Times New Roman"/>
          <w:b/>
        </w:rPr>
        <w:t>)</w:t>
      </w:r>
    </w:p>
    <w:p w:rsidR="00F33E3B" w:rsidRPr="00CA0FCC" w:rsidP="00F33E3B" w14:paraId="6404AC88" w14:textId="77777777">
      <w:pPr>
        <w:spacing w:line="360" w:lineRule="auto"/>
        <w:textAlignment w:val="center"/>
        <w:rPr>
          <w:rFonts w:ascii="Times New Roman" w:hAnsi="Times New Roman"/>
          <w:szCs w:val="21"/>
          <w:u w:val="single"/>
        </w:rPr>
      </w:pPr>
      <w:r w:rsidRPr="00CA0FCC">
        <w:rPr>
          <w:rFonts w:ascii="Times New Roman" w:hAnsi="Times New Roman"/>
          <w:szCs w:val="21"/>
        </w:rPr>
        <w:t>13</w:t>
      </w:r>
      <w:r w:rsidRPr="00CA0FCC">
        <w:rPr>
          <w:rFonts w:ascii="Times New Roman" w:hAnsi="Times New Roman"/>
          <w:szCs w:val="21"/>
        </w:rPr>
        <w:t>．用反证法证明</w:t>
      </w:r>
      <w:r w:rsidRPr="00CA0FCC">
        <w:rPr>
          <w:rFonts w:ascii="Times New Roman" w:hAnsi="Times New Roman"/>
          <w:szCs w:val="21"/>
        </w:rPr>
        <w:t>“</w:t>
      </w:r>
      <w:r w:rsidRPr="00CA0FCC">
        <w:rPr>
          <w:rFonts w:ascii="Times New Roman" w:hAnsi="Times New Roman"/>
          <w:szCs w:val="21"/>
        </w:rPr>
        <w:t>已知</w:t>
      </w:r>
      <w:r>
        <w:rPr>
          <w:rFonts w:ascii="Times New Roman" w:hAnsi="Times New Roman"/>
          <w:szCs w:val="21"/>
        </w:rPr>
        <w:object>
          <v:shape id="_x0000_i1030" type="#_x0000_t75" alt="eqId54930e8f5379408188b2bf0c17d09814" style="width:100.2pt;height:18pt" o:ole="">
            <v:imagedata r:id="rId18" o:title=""/>
          </v:shape>
          <o:OLEObject Type="Embed" ProgID="Equation.DSMT4" ShapeID="_x0000_i1030" DrawAspect="Content" ObjectID="_1816511832" r:id="rId19"/>
        </w:object>
      </w:r>
      <w:r w:rsidRPr="00CA0FCC">
        <w:rPr>
          <w:rFonts w:ascii="Times New Roman" w:hAnsi="Times New Roman"/>
          <w:szCs w:val="21"/>
        </w:rPr>
        <w:t>，求证：</w:t>
      </w:r>
      <w:r>
        <w:rPr>
          <w:rFonts w:ascii="Times New Roman" w:hAnsi="Times New Roman"/>
          <w:szCs w:val="21"/>
        </w:rPr>
        <w:object>
          <v:shape id="Object 82" o:spid="_x0000_i1031" type="#_x0000_t75" alt="eqIddf6d83c888e948e8b7a45dceba9533ac" style="width:46.8pt;height:16.2pt" o:ole="">
            <v:imagedata r:id="rId20" o:title="eqIddf6d83c888e948e8b7a45dceba9533ac"/>
          </v:shape>
          <o:OLEObject Type="Embed" ProgID="Equation.DSMT4" ShapeID="Object 82" DrawAspect="Content" ObjectID="_1816511833" r:id="rId21"/>
        </w:object>
      </w:r>
      <w:r w:rsidRPr="00CA0FCC">
        <w:rPr>
          <w:rFonts w:ascii="Times New Roman" w:hAnsi="Times New Roman"/>
          <w:szCs w:val="21"/>
        </w:rPr>
        <w:t>”</w:t>
      </w:r>
      <w:r w:rsidRPr="00CA0FCC">
        <w:rPr>
          <w:rFonts w:ascii="Times New Roman" w:hAnsi="Times New Roman"/>
          <w:szCs w:val="21"/>
        </w:rPr>
        <w:t>时，应假设（</w:t>
      </w:r>
      <w:r w:rsidRPr="00CA0FCC">
        <w:rPr>
          <w:rFonts w:ascii="Times New Roman" w:hAnsi="Times New Roman"/>
          <w:szCs w:val="21"/>
        </w:rPr>
        <w:t xml:space="preserve">    </w:t>
      </w:r>
      <w:r w:rsidRPr="00CA0FCC">
        <w:rPr>
          <w:rFonts w:ascii="Times New Roman" w:hAnsi="Times New Roman"/>
          <w:szCs w:val="21"/>
        </w:rPr>
        <w:t>）</w:t>
      </w:r>
    </w:p>
    <w:p w:rsidR="00F33E3B" w:rsidRPr="00CA0FCC" w:rsidP="00F33E3B" w14:paraId="225BC5EF" w14:textId="77777777">
      <w:pPr>
        <w:tabs>
          <w:tab w:val="left" w:pos="2076"/>
          <w:tab w:val="left" w:pos="4153"/>
          <w:tab w:val="left" w:pos="6229"/>
        </w:tabs>
        <w:spacing w:line="360" w:lineRule="auto"/>
        <w:ind w:firstLine="420" w:firstLineChars="200"/>
        <w:textAlignment w:val="center"/>
        <w:rPr>
          <w:rFonts w:ascii="Times New Roman" w:hAnsi="Times New Roman"/>
          <w:szCs w:val="21"/>
        </w:rPr>
      </w:pPr>
      <w:r w:rsidRPr="00CA0FCC">
        <w:rPr>
          <w:rFonts w:ascii="Times New Roman" w:hAnsi="Times New Roman"/>
          <w:szCs w:val="21"/>
        </w:rPr>
        <w:t>A</w:t>
      </w:r>
      <w:r w:rsidRPr="00CA0FCC">
        <w:rPr>
          <w:rFonts w:ascii="Times New Roman" w:hAnsi="Times New Roman"/>
          <w:szCs w:val="21"/>
        </w:rPr>
        <w:t>．</w:t>
      </w:r>
      <w:r>
        <w:rPr>
          <w:rFonts w:ascii="Times New Roman" w:hAnsi="Times New Roman"/>
          <w:szCs w:val="21"/>
        </w:rPr>
        <w:object>
          <v:shape id="Object 83" o:spid="_x0000_i1032" type="#_x0000_t75" alt="eqId0e99cc613e8943d3a1190b6f3871cfd8" style="width:48pt;height:15.6pt" o:ole="">
            <v:imagedata r:id="rId22" o:title="eqId0e99cc613e8943d3a1190b6f3871cfd8"/>
          </v:shape>
          <o:OLEObject Type="Embed" ProgID="Equation.DSMT4" ShapeID="Object 83" DrawAspect="Content" ObjectID="_1816511834" r:id="rId23"/>
        </w:object>
      </w:r>
      <w:r w:rsidRPr="00CA0FCC">
        <w:rPr>
          <w:rFonts w:ascii="Times New Roman" w:hAnsi="Times New Roman"/>
          <w:szCs w:val="21"/>
        </w:rPr>
        <w:tab/>
        <w:t>B</w:t>
      </w:r>
      <w:r w:rsidRPr="00CA0FCC">
        <w:rPr>
          <w:rFonts w:ascii="Times New Roman" w:hAnsi="Times New Roman"/>
          <w:szCs w:val="21"/>
        </w:rPr>
        <w:t>．</w:t>
      </w:r>
      <w:r>
        <w:rPr>
          <w:rFonts w:ascii="Times New Roman" w:hAnsi="Times New Roman"/>
          <w:szCs w:val="21"/>
        </w:rPr>
        <w:object>
          <v:shape id="Object 84" o:spid="_x0000_i1033" type="#_x0000_t75" alt="eqId1dca4195bf0c4d7cac787ab34e83069e" style="width:47.4pt;height:15.6pt" o:ole="">
            <v:imagedata r:id="rId24" o:title="eqId1dca4195bf0c4d7cac787ab34e83069e"/>
          </v:shape>
          <o:OLEObject Type="Embed" ProgID="Equation.DSMT4" ShapeID="Object 84" DrawAspect="Content" ObjectID="_1816511835" r:id="rId25"/>
        </w:object>
      </w:r>
      <w:r w:rsidRPr="00CA0FCC">
        <w:rPr>
          <w:rFonts w:ascii="Times New Roman" w:hAnsi="Times New Roman"/>
          <w:szCs w:val="21"/>
        </w:rPr>
        <w:tab/>
        <w:t>C</w:t>
      </w:r>
      <w:r w:rsidRPr="00CA0FCC">
        <w:rPr>
          <w:rFonts w:ascii="Times New Roman" w:hAnsi="Times New Roman"/>
          <w:szCs w:val="21"/>
        </w:rPr>
        <w:t>．</w:t>
      </w:r>
      <w:r>
        <w:rPr>
          <w:rFonts w:ascii="Times New Roman" w:hAnsi="Times New Roman"/>
          <w:szCs w:val="21"/>
        </w:rPr>
        <w:object>
          <v:shape id="Object 85" o:spid="_x0000_i1034" type="#_x0000_t75" alt="eqIdfadd183288e04a06ac1db96be66559a0" style="width:27.6pt;height:14.4pt" o:ole="">
            <v:imagedata r:id="rId26" o:title="eqIdfadd183288e04a06ac1db96be66559a0"/>
          </v:shape>
          <o:OLEObject Type="Embed" ProgID="Equation.DSMT4" ShapeID="Object 85" DrawAspect="Content" ObjectID="_1816511836" r:id="rId27"/>
        </w:object>
      </w:r>
      <w:r w:rsidRPr="00CA0FCC">
        <w:rPr>
          <w:rFonts w:ascii="Times New Roman" w:hAnsi="Times New Roman"/>
          <w:szCs w:val="21"/>
        </w:rPr>
        <w:t>且</w:t>
      </w:r>
      <w:r>
        <w:rPr>
          <w:rFonts w:ascii="Times New Roman" w:hAnsi="Times New Roman"/>
          <w:szCs w:val="21"/>
        </w:rPr>
        <w:object>
          <v:shape id="Object 86" o:spid="_x0000_i1035" type="#_x0000_t75" alt="eqIdce21f9b3ff3a4985b621974d00dd54e2" style="width:29.4pt;height:15.6pt" o:ole="">
            <v:imagedata r:id="rId28" o:title="eqIdce21f9b3ff3a4985b621974d00dd54e2"/>
          </v:shape>
          <o:OLEObject Type="Embed" ProgID="Equation.DSMT4" ShapeID="Object 86" DrawAspect="Content" ObjectID="_1816511837" r:id="rId29"/>
        </w:object>
      </w:r>
      <w:r w:rsidRPr="00CA0FCC">
        <w:rPr>
          <w:rFonts w:ascii="Times New Roman" w:hAnsi="Times New Roman"/>
          <w:szCs w:val="21"/>
        </w:rPr>
        <w:tab/>
        <w:t>D</w:t>
      </w:r>
      <w:r w:rsidRPr="00CA0FCC">
        <w:rPr>
          <w:rFonts w:ascii="Times New Roman" w:hAnsi="Times New Roman"/>
          <w:szCs w:val="21"/>
        </w:rPr>
        <w:t>．</w:t>
      </w:r>
      <w:r>
        <w:rPr>
          <w:rFonts w:ascii="Times New Roman" w:hAnsi="Times New Roman"/>
          <w:szCs w:val="21"/>
        </w:rPr>
        <w:object>
          <v:shape id="Object 87" o:spid="_x0000_i1036" type="#_x0000_t75" alt="eqIdfadd183288e04a06ac1db96be66559a0" style="width:27.6pt;height:14.4pt" o:ole="">
            <v:imagedata r:id="rId26" o:title="eqIdfadd183288e04a06ac1db96be66559a0"/>
          </v:shape>
          <o:OLEObject Type="Embed" ProgID="Equation.DSMT4" ShapeID="Object 87" DrawAspect="Content" ObjectID="_1816511838" r:id="rId30"/>
        </w:object>
      </w:r>
      <w:r w:rsidRPr="00CA0FCC">
        <w:rPr>
          <w:rFonts w:ascii="Times New Roman" w:hAnsi="Times New Roman"/>
          <w:szCs w:val="21"/>
        </w:rPr>
        <w:t>或</w:t>
      </w:r>
      <w:r>
        <w:rPr>
          <w:rFonts w:ascii="Times New Roman" w:hAnsi="Times New Roman"/>
          <w:szCs w:val="21"/>
        </w:rPr>
        <w:object>
          <v:shape id="Object 88" o:spid="_x0000_i1037" type="#_x0000_t75" alt="eqIdce21f9b3ff3a4985b621974d00dd54e2" style="width:29.4pt;height:15.6pt" o:ole="">
            <v:imagedata r:id="rId28" o:title="eqIdce21f9b3ff3a4985b621974d00dd54e2"/>
          </v:shape>
          <o:OLEObject Type="Embed" ProgID="Equation.DSMT4" ShapeID="Object 88" DrawAspect="Content" ObjectID="_1816511839" r:id="rId31"/>
        </w:object>
      </w:r>
    </w:p>
    <w:p w:rsidR="00F33E3B" w:rsidRPr="00CA0FCC" w:rsidP="00E0733A" w14:paraId="2F493BAC" w14:textId="77777777">
      <w:pPr>
        <w:pStyle w:val="PlainText"/>
        <w:tabs>
          <w:tab w:val="left" w:pos="4253"/>
        </w:tabs>
        <w:snapToGrid w:val="0"/>
        <w:spacing w:line="360" w:lineRule="auto"/>
        <w:ind w:left="420" w:hanging="420" w:hangingChars="200"/>
        <w:rPr>
          <w:rFonts w:ascii="Times New Roman" w:hAnsi="Times New Roman"/>
          <w:sz w:val="21"/>
        </w:rPr>
      </w:pPr>
      <w:r w:rsidRPr="00CA0FCC">
        <w:rPr>
          <w:rFonts w:ascii="Times New Roman" w:hAnsi="Times New Roman"/>
          <w:sz w:val="21"/>
        </w:rPr>
        <w:t>14</w:t>
      </w:r>
      <w:r w:rsidRPr="00CA0FCC">
        <w:rPr>
          <w:rFonts w:ascii="Times New Roman" w:hAnsi="Times New Roman"/>
          <w:sz w:val="21"/>
        </w:rPr>
        <w:t>．已知集合</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vertAlign w:val="superscript"/>
        </w:rPr>
        <w:t>2</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sz w:val="21"/>
        </w:rPr>
        <w:t>2&lt;0}</w:t>
      </w:r>
      <w:r w:rsidRPr="00CA0FCC">
        <w:rPr>
          <w:rFonts w:ascii="Times New Roman" w:hAnsi="Times New Roman"/>
          <w:sz w:val="21"/>
        </w:rPr>
        <w:t>，</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|2</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1&lt;</w:t>
      </w:r>
      <w:r w:rsidRPr="00CA0FCC">
        <w:rPr>
          <w:rFonts w:ascii="Times New Roman" w:hAnsi="Times New Roman"/>
          <w:i/>
          <w:sz w:val="21"/>
        </w:rPr>
        <w:t>x</w:t>
      </w:r>
      <w:r w:rsidRPr="00CA0FCC">
        <w:rPr>
          <w:rFonts w:ascii="Times New Roman" w:hAnsi="Times New Roman"/>
          <w:sz w:val="21"/>
        </w:rPr>
        <w:t>&lt;</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3}.</w:t>
      </w:r>
      <w:r w:rsidRPr="00CA0FCC">
        <w:rPr>
          <w:rFonts w:ascii="Times New Roman" w:hAnsi="Times New Roman"/>
          <w:sz w:val="21"/>
        </w:rPr>
        <w:t>若</w:t>
      </w:r>
      <w:r w:rsidRPr="00CA0FCC">
        <w:rPr>
          <w:rFonts w:ascii="Times New Roman" w:hAnsi="Times New Roman"/>
          <w:sz w:val="21"/>
        </w:rPr>
        <w:t>“</w:t>
      </w:r>
      <w:r w:rsidRPr="00CA0FCC">
        <w:rPr>
          <w:rFonts w:ascii="Times New Roman" w:hAnsi="Times New Roman"/>
          <w:i/>
          <w:sz w:val="21"/>
        </w:rPr>
        <w:t>x</w:t>
      </w:r>
      <w:r w:rsidRPr="00CA0FCC">
        <w:rPr>
          <w:rFonts w:ascii="Cambria Math" w:hAnsi="Cambria Math" w:cs="Cambria Math"/>
          <w:sz w:val="21"/>
        </w:rPr>
        <w:t>∈</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是</w:t>
      </w:r>
      <w:r w:rsidRPr="00CA0FCC">
        <w:rPr>
          <w:rFonts w:ascii="Times New Roman" w:hAnsi="Times New Roman"/>
          <w:sz w:val="21"/>
        </w:rPr>
        <w:t>“</w:t>
      </w:r>
      <w:r w:rsidRPr="00CA0FCC">
        <w:rPr>
          <w:rFonts w:ascii="Times New Roman" w:hAnsi="Times New Roman"/>
          <w:i/>
          <w:sz w:val="21"/>
        </w:rPr>
        <w:t>x</w:t>
      </w:r>
      <w:r w:rsidRPr="00CA0FCC">
        <w:rPr>
          <w:rFonts w:ascii="Cambria Math" w:hAnsi="Cambria Math" w:cs="Cambria Math"/>
          <w:sz w:val="21"/>
        </w:rPr>
        <w:t>∈</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的充分不必要条件，则</w:t>
      </w:r>
      <w:r w:rsidRPr="00CA0FCC">
        <w:rPr>
          <w:rFonts w:ascii="Times New Roman" w:hAnsi="Times New Roman"/>
          <w:i/>
          <w:sz w:val="21"/>
        </w:rPr>
        <w:t>a</w:t>
      </w:r>
      <w:r w:rsidRPr="00CA0FCC">
        <w:rPr>
          <w:rFonts w:ascii="Times New Roman" w:hAnsi="Times New Roman"/>
          <w:sz w:val="21"/>
        </w:rPr>
        <w:t>的取值范围为（</w:t>
      </w:r>
      <w:r w:rsidRPr="00CA0FCC">
        <w:rPr>
          <w:rFonts w:ascii="Times New Roman" w:hAnsi="Times New Roman"/>
          <w:sz w:val="21"/>
        </w:rPr>
        <w:t xml:space="preserve">    </w:t>
      </w:r>
      <w:r w:rsidRPr="00CA0FCC">
        <w:rPr>
          <w:rFonts w:ascii="Times New Roman" w:hAnsi="Times New Roman"/>
          <w:sz w:val="21"/>
        </w:rPr>
        <w:t>）</w:t>
      </w:r>
    </w:p>
    <w:p w:rsidR="00F33E3B" w:rsidRPr="00CA0FCC" w:rsidP="00F33E3B" w14:paraId="27830B81" w14:textId="77777777">
      <w:pPr>
        <w:pStyle w:val="PlainText"/>
        <w:tabs>
          <w:tab w:val="left" w:pos="4253"/>
        </w:tabs>
        <w:snapToGrid w:val="0"/>
        <w:spacing w:line="360" w:lineRule="auto"/>
        <w:ind w:firstLine="420" w:firstLineChars="200"/>
        <w:rPr>
          <w:rFonts w:ascii="Times New Roman" w:hAnsi="Times New Roman"/>
          <w:sz w:val="21"/>
        </w:rPr>
      </w:pPr>
      <w:r w:rsidRPr="00CA0FCC">
        <w:rPr>
          <w:rFonts w:ascii="Times New Roman" w:hAnsi="Times New Roman"/>
          <w:sz w:val="21"/>
        </w:rPr>
        <w:t>A</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sz w:val="21"/>
        </w:rPr>
        <w:t>，</w:t>
      </w:r>
      <w:r w:rsidRPr="00CA0FCC">
        <w:rPr>
          <w:rFonts w:ascii="Times New Roman" w:hAnsi="Times New Roman"/>
          <w:sz w:val="21"/>
        </w:rPr>
        <w:t>0]      B</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sz w:val="21"/>
        </w:rPr>
        <w:t>，</w:t>
      </w:r>
      <w:r w:rsidRPr="00CA0FCC">
        <w:rPr>
          <w:rFonts w:ascii="Times New Roman" w:hAnsi="Times New Roman"/>
          <w:sz w:val="21"/>
        </w:rPr>
        <w:t>0)       C</w:t>
      </w:r>
      <w:r w:rsidRPr="00CA0FCC">
        <w:rPr>
          <w:rFonts w:ascii="Times New Roman" w:hAnsi="Times New Roman"/>
          <w:sz w:val="21"/>
        </w:rPr>
        <w:t>．</w:t>
      </w:r>
      <w:r w:rsidRPr="00CA0FCC">
        <w:rPr>
          <w:rFonts w:ascii="Times New Roman" w:hAnsi="Times New Roman"/>
          <w:sz w:val="21"/>
        </w:rPr>
        <w:t>[4</w:t>
      </w:r>
      <w:r w:rsidRPr="00CA0FCC">
        <w:rPr>
          <w:rFonts w:ascii="Times New Roman" w:hAnsi="Times New Roman"/>
          <w:sz w:val="21"/>
        </w:rPr>
        <w:t>，＋</w:t>
      </w:r>
      <w:r w:rsidRPr="00CA0FCC">
        <w:rPr>
          <w:rFonts w:ascii="Times New Roman" w:hAnsi="Times New Roman"/>
          <w:sz w:val="21"/>
        </w:rPr>
        <w:t xml:space="preserve">∞)    </w:t>
      </w:r>
      <w:r w:rsidRPr="00CA0FCC">
        <w:rPr>
          <w:rFonts w:ascii="Times New Roman" w:hAnsi="Times New Roman"/>
          <w:sz w:val="21"/>
        </w:rPr>
        <w:tab/>
        <w:t>D</w:t>
      </w:r>
      <w:r w:rsidRPr="00CA0FCC">
        <w:rPr>
          <w:rFonts w:ascii="Times New Roman" w:hAnsi="Times New Roman"/>
          <w:sz w:val="21"/>
        </w:rPr>
        <w:t>．</w:t>
      </w:r>
      <w:r w:rsidRPr="00CA0FCC">
        <w:rPr>
          <w:rFonts w:ascii="Times New Roman" w:hAnsi="Times New Roman"/>
          <w:sz w:val="21"/>
        </w:rPr>
        <w:t>(4</w:t>
      </w:r>
      <w:r w:rsidRPr="00CA0FCC">
        <w:rPr>
          <w:rFonts w:ascii="Times New Roman" w:hAnsi="Times New Roman"/>
          <w:sz w:val="21"/>
        </w:rPr>
        <w:t>，＋</w:t>
      </w:r>
      <w:r w:rsidRPr="00CA0FCC">
        <w:rPr>
          <w:rFonts w:ascii="Times New Roman" w:hAnsi="Times New Roman"/>
          <w:sz w:val="21"/>
        </w:rPr>
        <w:t>∞)</w:t>
      </w:r>
    </w:p>
    <w:p w:rsidR="00F33E3B" w:rsidRPr="00CA0FCC" w:rsidP="00E0733A" w14:paraId="40BD8562" w14:textId="77777777">
      <w:pPr>
        <w:pStyle w:val="PlainText"/>
        <w:tabs>
          <w:tab w:val="left" w:pos="4620"/>
        </w:tabs>
        <w:snapToGrid w:val="0"/>
        <w:spacing w:line="360" w:lineRule="auto"/>
        <w:ind w:left="420" w:hanging="420" w:hangingChars="200"/>
        <w:rPr>
          <w:rFonts w:ascii="Times New Roman" w:hAnsi="Times New Roman"/>
          <w:sz w:val="21"/>
        </w:rPr>
      </w:pPr>
      <w:r w:rsidRPr="00CA0FCC">
        <w:rPr>
          <w:rFonts w:ascii="Times New Roman" w:hAnsi="Times New Roman"/>
          <w:sz w:val="21"/>
        </w:rPr>
        <w:t>15</w:t>
      </w:r>
      <w:r w:rsidRPr="00CA0FCC">
        <w:rPr>
          <w:rFonts w:ascii="Times New Roman" w:hAnsi="Times New Roman"/>
          <w:sz w:val="21"/>
        </w:rPr>
        <w:t>．毛泽东同志在《清平乐</w:t>
      </w:r>
      <w:r w:rsidRPr="00CA0FCC">
        <w:rPr>
          <w:rFonts w:ascii="Times New Roman" w:hAnsi="Times New Roman"/>
          <w:sz w:val="21"/>
        </w:rPr>
        <w:t>·</w:t>
      </w:r>
      <w:r w:rsidRPr="00CA0FCC">
        <w:rPr>
          <w:rFonts w:ascii="Times New Roman" w:hAnsi="Times New Roman"/>
          <w:sz w:val="21"/>
        </w:rPr>
        <w:t>六盘山》中的两句诗为</w:t>
      </w:r>
      <w:r w:rsidRPr="00CA0FCC">
        <w:rPr>
          <w:rFonts w:ascii="Times New Roman" w:hAnsi="Times New Roman"/>
          <w:sz w:val="21"/>
        </w:rPr>
        <w:t>“</w:t>
      </w:r>
      <w:r w:rsidRPr="00CA0FCC">
        <w:rPr>
          <w:rFonts w:ascii="Times New Roman" w:hAnsi="Times New Roman"/>
          <w:sz w:val="21"/>
        </w:rPr>
        <w:t>不到长城非好汉，屈指行程二万</w:t>
      </w:r>
      <w:r w:rsidRPr="00CA0FCC">
        <w:rPr>
          <w:rFonts w:ascii="Times New Roman" w:hAnsi="Times New Roman"/>
          <w:sz w:val="21"/>
        </w:rPr>
        <w:t>”</w:t>
      </w:r>
      <w:r w:rsidRPr="00CA0FCC">
        <w:rPr>
          <w:rFonts w:ascii="Times New Roman" w:hAnsi="Times New Roman"/>
          <w:sz w:val="21"/>
        </w:rPr>
        <w:t>，假设诗句的前一句为真命题，则</w:t>
      </w:r>
      <w:r w:rsidRPr="00CA0FCC">
        <w:rPr>
          <w:rFonts w:ascii="Times New Roman" w:hAnsi="Times New Roman"/>
          <w:sz w:val="21"/>
        </w:rPr>
        <w:t>“</w:t>
      </w:r>
      <w:r w:rsidRPr="00CA0FCC">
        <w:rPr>
          <w:rFonts w:ascii="Times New Roman" w:hAnsi="Times New Roman"/>
          <w:sz w:val="21"/>
        </w:rPr>
        <w:t>到长城</w:t>
      </w:r>
      <w:r w:rsidRPr="00CA0FCC">
        <w:rPr>
          <w:rFonts w:ascii="Times New Roman" w:hAnsi="Times New Roman"/>
          <w:sz w:val="21"/>
        </w:rPr>
        <w:t>”</w:t>
      </w:r>
      <w:r w:rsidRPr="00CA0FCC">
        <w:rPr>
          <w:rFonts w:ascii="Times New Roman" w:hAnsi="Times New Roman"/>
          <w:sz w:val="21"/>
        </w:rPr>
        <w:t>是</w:t>
      </w:r>
      <w:r w:rsidRPr="00CA0FCC">
        <w:rPr>
          <w:rFonts w:ascii="Times New Roman" w:hAnsi="Times New Roman"/>
          <w:sz w:val="21"/>
        </w:rPr>
        <w:t>“</w:t>
      </w:r>
      <w:r w:rsidRPr="00CA0FCC">
        <w:rPr>
          <w:rFonts w:ascii="Times New Roman" w:hAnsi="Times New Roman"/>
          <w:sz w:val="21"/>
        </w:rPr>
        <w:t>好汉</w:t>
      </w:r>
      <w:r w:rsidRPr="00CA0FCC">
        <w:rPr>
          <w:rFonts w:ascii="Times New Roman" w:hAnsi="Times New Roman"/>
          <w:sz w:val="21"/>
        </w:rPr>
        <w:t>”</w:t>
      </w:r>
      <w:r w:rsidRPr="00CA0FCC">
        <w:rPr>
          <w:rFonts w:ascii="Times New Roman" w:hAnsi="Times New Roman"/>
          <w:sz w:val="21"/>
        </w:rPr>
        <w:t>的（</w:t>
      </w:r>
      <w:r w:rsidRPr="00CA0FCC">
        <w:rPr>
          <w:rFonts w:ascii="Times New Roman" w:hAnsi="Times New Roman"/>
          <w:sz w:val="21"/>
        </w:rPr>
        <w:t xml:space="preserve">    </w:t>
      </w:r>
      <w:r w:rsidRPr="00CA0FCC">
        <w:rPr>
          <w:rFonts w:ascii="Times New Roman" w:hAnsi="Times New Roman"/>
          <w:sz w:val="21"/>
        </w:rPr>
        <w:t>）</w:t>
      </w:r>
    </w:p>
    <w:p w:rsidR="00F33E3B" w:rsidRPr="00CA0FCC" w:rsidP="00F33E3B" w14:paraId="41B2CF0D" w14:textId="77777777">
      <w:pPr>
        <w:pStyle w:val="PlainText"/>
        <w:tabs>
          <w:tab w:val="left" w:pos="4620"/>
        </w:tabs>
        <w:snapToGrid w:val="0"/>
        <w:spacing w:line="360" w:lineRule="auto"/>
        <w:ind w:firstLine="420" w:firstLineChars="200"/>
        <w:rPr>
          <w:rFonts w:ascii="Times New Roman" w:hAnsi="Times New Roman"/>
          <w:sz w:val="21"/>
        </w:rPr>
      </w:pPr>
      <w:r w:rsidRPr="00CA0FCC">
        <w:rPr>
          <w:rFonts w:ascii="Times New Roman" w:hAnsi="Times New Roman"/>
          <w:sz w:val="21"/>
        </w:rPr>
        <w:t>A</w:t>
      </w:r>
      <w:r w:rsidRPr="00CA0FCC">
        <w:rPr>
          <w:rFonts w:ascii="Times New Roman" w:hAnsi="Times New Roman"/>
          <w:sz w:val="21"/>
        </w:rPr>
        <w:t>．充分不必要条件</w:t>
      </w:r>
      <w:r w:rsidRPr="00CA0FCC">
        <w:rPr>
          <w:rFonts w:ascii="Times New Roman" w:hAnsi="Times New Roman"/>
          <w:sz w:val="21"/>
        </w:rPr>
        <w:t xml:space="preserve">  B</w:t>
      </w:r>
      <w:r w:rsidRPr="00CA0FCC">
        <w:rPr>
          <w:rFonts w:ascii="Times New Roman" w:hAnsi="Times New Roman"/>
          <w:sz w:val="21"/>
        </w:rPr>
        <w:t>．必要不充分条件</w:t>
      </w:r>
      <w:r w:rsidRPr="00CA0FCC">
        <w:rPr>
          <w:rFonts w:ascii="Times New Roman" w:hAnsi="Times New Roman"/>
          <w:sz w:val="21"/>
        </w:rPr>
        <w:t xml:space="preserve">   C</w:t>
      </w:r>
      <w:r w:rsidRPr="00CA0FCC">
        <w:rPr>
          <w:rFonts w:ascii="Times New Roman" w:hAnsi="Times New Roman"/>
          <w:sz w:val="21"/>
        </w:rPr>
        <w:t>．充要条件</w:t>
      </w:r>
      <w:r w:rsidRPr="00CA0FCC">
        <w:rPr>
          <w:rFonts w:ascii="Times New Roman" w:hAnsi="Times New Roman"/>
          <w:sz w:val="21"/>
        </w:rPr>
        <w:t xml:space="preserve">    D</w:t>
      </w:r>
      <w:r w:rsidRPr="00CA0FCC">
        <w:rPr>
          <w:rFonts w:ascii="Times New Roman" w:hAnsi="Times New Roman"/>
          <w:sz w:val="21"/>
        </w:rPr>
        <w:t>．既不充分也不必要条件</w:t>
      </w:r>
    </w:p>
    <w:p w:rsidR="00F33E3B" w:rsidRPr="00CA0FCC" w:rsidP="00E0733A" w14:paraId="3B2728FD" w14:textId="77777777">
      <w:pPr>
        <w:pStyle w:val="PlainText"/>
        <w:tabs>
          <w:tab w:val="left" w:pos="4620"/>
        </w:tabs>
        <w:snapToGrid w:val="0"/>
        <w:spacing w:line="360" w:lineRule="auto"/>
        <w:ind w:left="420" w:hanging="420" w:hangingChars="200"/>
        <w:rPr>
          <w:rFonts w:ascii="Times New Roman" w:hAnsi="Times New Roman"/>
          <w:sz w:val="21"/>
        </w:rPr>
      </w:pPr>
      <w:r w:rsidRPr="00CA0FCC">
        <w:rPr>
          <w:rFonts w:ascii="Times New Roman" w:hAnsi="Times New Roman"/>
          <w:sz w:val="21"/>
        </w:rPr>
        <w:t>16</w:t>
      </w:r>
      <w:r w:rsidRPr="00CA0FCC">
        <w:rPr>
          <w:rFonts w:ascii="Times New Roman" w:hAnsi="Times New Roman"/>
          <w:sz w:val="21"/>
        </w:rPr>
        <w:t>．《几何原本》第二卷中的几何代数法</w:t>
      </w:r>
      <w:r w:rsidRPr="00CA0FCC">
        <w:rPr>
          <w:rFonts w:ascii="Times New Roman" w:hAnsi="Times New Roman"/>
          <w:sz w:val="21"/>
        </w:rPr>
        <w:t>(</w:t>
      </w:r>
      <w:r w:rsidRPr="00CA0FCC">
        <w:rPr>
          <w:rFonts w:ascii="Times New Roman" w:hAnsi="Times New Roman"/>
          <w:sz w:val="21"/>
        </w:rPr>
        <w:t>以几何方法研究代数问题</w:t>
      </w:r>
      <w:r w:rsidRPr="00CA0FCC">
        <w:rPr>
          <w:rFonts w:ascii="Times New Roman" w:hAnsi="Times New Roman"/>
          <w:sz w:val="21"/>
        </w:rPr>
        <w:t>)</w:t>
      </w:r>
      <w:r w:rsidRPr="00CA0FCC">
        <w:rPr>
          <w:rFonts w:ascii="Times New Roman" w:hAnsi="Times New Roman"/>
          <w:sz w:val="21"/>
        </w:rPr>
        <w:t>成了后世西方数学家处理问题的重要依据，通过这一原理，很多代数的定理都能够通过图形实现证明，并称之为无字证明．现有如图所示的图形，点</w:t>
      </w:r>
      <w:r w:rsidRPr="00CA0FCC">
        <w:rPr>
          <w:rFonts w:ascii="Times New Roman" w:hAnsi="Times New Roman"/>
          <w:i/>
          <w:sz w:val="21"/>
        </w:rPr>
        <w:t>F</w:t>
      </w:r>
      <w:r w:rsidRPr="00CA0FCC">
        <w:rPr>
          <w:rFonts w:ascii="Times New Roman" w:hAnsi="Times New Roman"/>
          <w:sz w:val="21"/>
        </w:rPr>
        <w:t>在半圆</w:t>
      </w:r>
      <w:r w:rsidRPr="00CA0FCC">
        <w:rPr>
          <w:rFonts w:ascii="Times New Roman" w:hAnsi="Times New Roman"/>
          <w:i/>
          <w:sz w:val="21"/>
        </w:rPr>
        <w:t>O</w:t>
      </w:r>
      <w:r w:rsidRPr="00CA0FCC">
        <w:rPr>
          <w:rFonts w:ascii="Times New Roman" w:hAnsi="Times New Roman"/>
          <w:sz w:val="21"/>
        </w:rPr>
        <w:t>上，点</w:t>
      </w:r>
      <w:r w:rsidRPr="00CA0FCC">
        <w:rPr>
          <w:rFonts w:ascii="Times New Roman" w:hAnsi="Times New Roman"/>
          <w:i/>
          <w:sz w:val="21"/>
        </w:rPr>
        <w:t>C</w:t>
      </w:r>
      <w:r w:rsidRPr="00CA0FCC">
        <w:rPr>
          <w:rFonts w:ascii="Times New Roman" w:hAnsi="Times New Roman"/>
          <w:sz w:val="21"/>
        </w:rPr>
        <w:t>在直径</w:t>
      </w:r>
      <w:r w:rsidRPr="00CA0FCC">
        <w:rPr>
          <w:rFonts w:ascii="Times New Roman" w:hAnsi="Times New Roman"/>
          <w:i/>
          <w:sz w:val="21"/>
        </w:rPr>
        <w:t>AB</w:t>
      </w:r>
      <w:r w:rsidRPr="00CA0FCC">
        <w:rPr>
          <w:rFonts w:ascii="Times New Roman" w:hAnsi="Times New Roman"/>
          <w:sz w:val="21"/>
        </w:rPr>
        <w:t>上，且</w:t>
      </w:r>
      <w:r w:rsidRPr="00CA0FCC">
        <w:rPr>
          <w:rFonts w:ascii="Times New Roman" w:hAnsi="Times New Roman"/>
          <w:i/>
          <w:sz w:val="21"/>
        </w:rPr>
        <w:t>OF</w:t>
      </w:r>
      <w:r w:rsidRPr="00CA0FCC">
        <w:rPr>
          <w:rFonts w:ascii="Cambria Math" w:hAnsi="Cambria Math" w:cs="Cambria Math"/>
          <w:sz w:val="21"/>
        </w:rPr>
        <w:t>⊥</w:t>
      </w:r>
      <w:r w:rsidRPr="00CA0FCC">
        <w:rPr>
          <w:rFonts w:ascii="Times New Roman" w:hAnsi="Times New Roman"/>
          <w:i/>
          <w:sz w:val="21"/>
        </w:rPr>
        <w:t>AB</w:t>
      </w:r>
      <w:r w:rsidRPr="00CA0FCC">
        <w:rPr>
          <w:rFonts w:ascii="Times New Roman" w:hAnsi="Times New Roman"/>
          <w:sz w:val="21"/>
        </w:rPr>
        <w:t>.</w:t>
      </w:r>
      <w:r w:rsidRPr="00CA0FCC">
        <w:rPr>
          <w:rFonts w:ascii="Times New Roman" w:hAnsi="Times New Roman"/>
          <w:sz w:val="21"/>
        </w:rPr>
        <w:t>设</w:t>
      </w:r>
      <w:r w:rsidRPr="00CA0FCC">
        <w:rPr>
          <w:rFonts w:ascii="Times New Roman" w:hAnsi="Times New Roman"/>
          <w:i/>
          <w:sz w:val="21"/>
        </w:rPr>
        <w:t>AC</w:t>
      </w:r>
      <w:r w:rsidRPr="00CA0FCC">
        <w:rPr>
          <w:rFonts w:ascii="Times New Roman" w:hAnsi="Times New Roman"/>
          <w:sz w:val="21"/>
        </w:rPr>
        <w:t>＝</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i/>
          <w:sz w:val="21"/>
        </w:rPr>
        <w:t>BC</w:t>
      </w:r>
      <w:r w:rsidRPr="00CA0FCC">
        <w:rPr>
          <w:rFonts w:ascii="Times New Roman" w:hAnsi="Times New Roman"/>
          <w:sz w:val="21"/>
        </w:rPr>
        <w:t>＝</w:t>
      </w:r>
      <w:r w:rsidRPr="00CA0FCC">
        <w:rPr>
          <w:rFonts w:ascii="Times New Roman" w:hAnsi="Times New Roman"/>
          <w:i/>
          <w:sz w:val="21"/>
        </w:rPr>
        <w:t>b</w:t>
      </w:r>
      <w:r w:rsidRPr="00CA0FCC">
        <w:rPr>
          <w:rFonts w:ascii="Times New Roman" w:hAnsi="Times New Roman"/>
          <w:sz w:val="21"/>
        </w:rPr>
        <w:t>，则该图形可以完成的无字证明为（</w:t>
      </w:r>
      <w:r w:rsidRPr="00CA0FCC">
        <w:rPr>
          <w:rFonts w:ascii="Times New Roman" w:hAnsi="Times New Roman"/>
          <w:sz w:val="21"/>
        </w:rPr>
        <w:t xml:space="preserve">    </w:t>
      </w:r>
      <w:r w:rsidRPr="00CA0FCC">
        <w:rPr>
          <w:rFonts w:ascii="Times New Roman" w:hAnsi="Times New Roman"/>
          <w:sz w:val="21"/>
        </w:rPr>
        <w:t>）</w:t>
      </w:r>
    </w:p>
    <w:p w:rsidR="00F33E3B" w:rsidRPr="00CA0FCC" w:rsidP="00F33E3B" w14:paraId="685C3BDD" w14:textId="77777777">
      <w:pPr>
        <w:pStyle w:val="PlainText"/>
        <w:tabs>
          <w:tab w:val="left" w:pos="4620"/>
        </w:tabs>
        <w:snapToGrid w:val="0"/>
        <w:spacing w:line="360" w:lineRule="auto"/>
        <w:ind w:firstLine="420" w:firstLineChars="200"/>
        <w:rPr>
          <w:rFonts w:ascii="Times New Roman" w:hAnsi="Times New Roman"/>
          <w:sz w:val="21"/>
        </w:rPr>
      </w:pPr>
      <w:r w:rsidRPr="00CA0FCC">
        <w:rPr>
          <w:rFonts w:ascii="Times New Roman" w:hAnsi="Times New Roman"/>
          <w:noProof/>
          <w:sz w:val="21"/>
        </w:rPr>
        <w:drawing>
          <wp:inline distT="0" distB="0" distL="0" distR="0">
            <wp:extent cx="899160" cy="594360"/>
            <wp:effectExtent l="0" t="0" r="0" b="0"/>
            <wp:docPr id="116" name="图片 4" descr="形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 descr="形状&#10;&#10;AI 生成的内容可能不正确。"/>
                    <pic:cNvPicPr>
                      <a:picLocks noChangeAspect="1" noChangeArrowheads="1"/>
                    </pic:cNvPicPr>
                  </pic:nvPicPr>
                  <pic:blipFill>
                    <a:blip xmlns:r="http://schemas.openxmlformats.org/officeDocument/2006/relationships" r:embed="rId3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99160" cy="594360"/>
                    </a:xfrm>
                    <a:prstGeom prst="rect">
                      <a:avLst/>
                    </a:prstGeom>
                    <a:noFill/>
                    <a:ln>
                      <a:noFill/>
                    </a:ln>
                  </pic:spPr>
                </pic:pic>
              </a:graphicData>
            </a:graphic>
          </wp:inline>
        </w:drawing>
      </w:r>
    </w:p>
    <w:p w:rsidR="00F33E3B" w:rsidRPr="00CA0FCC" w:rsidP="00F33E3B" w14:paraId="357171D7" w14:textId="77777777">
      <w:pPr>
        <w:pStyle w:val="PlainText"/>
        <w:tabs>
          <w:tab w:val="left" w:pos="4620"/>
        </w:tabs>
        <w:snapToGrid w:val="0"/>
        <w:spacing w:line="360" w:lineRule="auto"/>
        <w:ind w:firstLine="420" w:firstLineChars="200"/>
        <w:rPr>
          <w:rFonts w:ascii="Times New Roman" w:hAnsi="Times New Roman"/>
          <w:sz w:val="21"/>
          <w:lang w:val="pt-BR"/>
        </w:rPr>
      </w:pPr>
      <w:r w:rsidRPr="00CA0FCC">
        <w:rPr>
          <w:rFonts w:ascii="Times New Roman" w:hAnsi="Times New Roman"/>
          <w:sz w:val="21"/>
          <w:lang w:val="pt-BR"/>
        </w:rPr>
        <w:t>A</w:t>
      </w:r>
      <w:bookmarkStart w:id="0" w:name="OLE_LINK5"/>
      <w:r w:rsidRPr="00CA0FCC">
        <w:rPr>
          <w:rFonts w:ascii="Times New Roman" w:hAnsi="Times New Roman"/>
          <w:sz w:val="21"/>
          <w:lang w:val="pt-BR"/>
        </w:rPr>
        <w:t>．</w:t>
      </w:r>
      <w:bookmarkEnd w:id="0"/>
      <w:r w:rsidRPr="00CA0FCC">
        <w:rPr>
          <w:rFonts w:ascii="Times New Roman" w:hAnsi="Times New Roman"/>
          <w:sz w:val="21"/>
        </w:rPr>
        <w:fldChar w:fldCharType="begin"/>
      </w:r>
      <w:r w:rsidRPr="00CA0FCC">
        <w:rPr>
          <w:rFonts w:ascii="Times New Roman" w:hAnsi="Times New Roman"/>
          <w:sz w:val="21"/>
          <w:lang w:val="pt-BR"/>
        </w:rPr>
        <w:instrText>eq \f(</w:instrText>
      </w:r>
      <w:r w:rsidRPr="00CA0FCC">
        <w:rPr>
          <w:rFonts w:ascii="Times New Roman" w:hAnsi="Times New Roman"/>
          <w:i/>
          <w:sz w:val="21"/>
          <w:lang w:val="pt-BR"/>
        </w:rPr>
        <w:instrText>a</w:instrText>
      </w:r>
      <w:r w:rsidRPr="00CA0FCC">
        <w:rPr>
          <w:rFonts w:ascii="Times New Roman" w:hAnsi="Times New Roman"/>
          <w:sz w:val="21"/>
          <w:lang w:val="pt-BR"/>
        </w:rPr>
        <w:instrText>＋</w:instrText>
      </w:r>
      <w:r w:rsidRPr="00CA0FCC">
        <w:rPr>
          <w:rFonts w:ascii="Times New Roman" w:hAnsi="Times New Roman"/>
          <w:i/>
          <w:sz w:val="21"/>
          <w:lang w:val="pt-BR"/>
        </w:rPr>
        <w:instrText>b,</w:instrText>
      </w:r>
      <w:r w:rsidRPr="00CA0FCC">
        <w:rPr>
          <w:rFonts w:ascii="Times New Roman" w:hAnsi="Times New Roman"/>
          <w:sz w:val="21"/>
          <w:lang w:val="pt-BR"/>
        </w:rPr>
        <w:instrText>2)</w:instrText>
      </w:r>
      <w:r w:rsidRPr="00CA0FCC">
        <w:rPr>
          <w:rFonts w:ascii="Times New Roman" w:hAnsi="Times New Roman"/>
          <w:sz w:val="21"/>
        </w:rPr>
        <w:fldChar w:fldCharType="separate"/>
      </w:r>
      <w:r w:rsidRPr="00CA0FCC">
        <w:rPr>
          <w:rFonts w:ascii="Times New Roman" w:hAnsi="Times New Roman"/>
          <w:sz w:val="21"/>
        </w:rPr>
        <w:fldChar w:fldCharType="end"/>
      </w:r>
      <w:r w:rsidRPr="00CA0FCC">
        <w:rPr>
          <w:rFonts w:ascii="Times New Roman" w:hAnsi="Times New Roman"/>
          <w:sz w:val="21"/>
          <w:lang w:val="pt-BR"/>
        </w:rPr>
        <w:t>≥</w:t>
      </w:r>
      <w:r w:rsidRPr="00CA0FCC">
        <w:rPr>
          <w:rFonts w:ascii="Times New Roman" w:hAnsi="Times New Roman"/>
          <w:sz w:val="21"/>
        </w:rPr>
        <w:fldChar w:fldCharType="begin"/>
      </w:r>
      <w:r w:rsidRPr="00CA0FCC">
        <w:rPr>
          <w:rFonts w:ascii="Times New Roman" w:hAnsi="Times New Roman"/>
          <w:sz w:val="21"/>
          <w:lang w:val="pt-BR"/>
        </w:rPr>
        <w:instrText>eq \r(</w:instrText>
      </w:r>
      <w:r w:rsidRPr="00CA0FCC">
        <w:rPr>
          <w:rFonts w:ascii="Times New Roman" w:hAnsi="Times New Roman"/>
          <w:i/>
          <w:sz w:val="21"/>
          <w:lang w:val="pt-BR"/>
        </w:rPr>
        <w:instrText>ab</w:instrText>
      </w:r>
      <w:r w:rsidRPr="00CA0FCC">
        <w:rPr>
          <w:rFonts w:ascii="Times New Roman" w:hAnsi="Times New Roman"/>
          <w:sz w:val="21"/>
          <w:lang w:val="pt-BR"/>
        </w:rPr>
        <w:instrText>)</w:instrText>
      </w:r>
      <w:r w:rsidRPr="00CA0FCC">
        <w:rPr>
          <w:rFonts w:ascii="Times New Roman" w:hAnsi="Times New Roman"/>
          <w:sz w:val="21"/>
        </w:rPr>
        <w:fldChar w:fldCharType="separate"/>
      </w:r>
      <w:r w:rsidRPr="00CA0FCC">
        <w:rPr>
          <w:rFonts w:ascii="Times New Roman" w:hAnsi="Times New Roman"/>
          <w:sz w:val="21"/>
        </w:rPr>
        <w:fldChar w:fldCharType="end"/>
      </w:r>
      <w:r w:rsidRPr="00CA0FCC">
        <w:rPr>
          <w:rFonts w:ascii="Times New Roman" w:hAnsi="Times New Roman"/>
          <w:sz w:val="21"/>
          <w:lang w:val="pt-BR"/>
        </w:rPr>
        <w:t>(</w:t>
      </w:r>
      <w:r w:rsidRPr="00CA0FCC">
        <w:rPr>
          <w:rFonts w:ascii="Times New Roman" w:hAnsi="Times New Roman"/>
          <w:i/>
          <w:sz w:val="21"/>
          <w:lang w:val="pt-BR"/>
        </w:rPr>
        <w:t>a</w:t>
      </w:r>
      <w:r w:rsidRPr="00CA0FCC">
        <w:rPr>
          <w:rFonts w:ascii="Times New Roman" w:hAnsi="Times New Roman"/>
          <w:sz w:val="21"/>
          <w:lang w:val="pt-BR"/>
        </w:rPr>
        <w:t>&gt;0</w:t>
      </w:r>
      <w:r w:rsidRPr="00CA0FCC">
        <w:rPr>
          <w:rFonts w:ascii="Times New Roman" w:hAnsi="Times New Roman"/>
          <w:sz w:val="21"/>
          <w:lang w:val="pt-BR"/>
        </w:rPr>
        <w:t>，</w:t>
      </w:r>
      <w:r w:rsidRPr="00CA0FCC">
        <w:rPr>
          <w:rFonts w:ascii="Times New Roman" w:hAnsi="Times New Roman"/>
          <w:i/>
          <w:sz w:val="21"/>
          <w:lang w:val="pt-BR"/>
        </w:rPr>
        <w:t>b</w:t>
      </w:r>
      <w:r w:rsidRPr="00CA0FCC">
        <w:rPr>
          <w:rFonts w:ascii="Times New Roman" w:hAnsi="Times New Roman"/>
          <w:sz w:val="21"/>
          <w:lang w:val="pt-BR"/>
        </w:rPr>
        <w:t>&gt;0)       B</w:t>
      </w:r>
      <w:r w:rsidRPr="00CA0FCC">
        <w:rPr>
          <w:rFonts w:ascii="Times New Roman" w:hAnsi="Times New Roman"/>
          <w:sz w:val="21"/>
          <w:lang w:val="pt-BR"/>
        </w:rPr>
        <w:t>．</w:t>
      </w:r>
      <w:r w:rsidRPr="00CA0FCC">
        <w:rPr>
          <w:rFonts w:ascii="Times New Roman" w:hAnsi="Times New Roman"/>
          <w:i/>
          <w:sz w:val="21"/>
          <w:lang w:val="pt-BR"/>
        </w:rPr>
        <w:t>a</w:t>
      </w:r>
      <w:r w:rsidRPr="00CA0FCC">
        <w:rPr>
          <w:rFonts w:ascii="Times New Roman" w:hAnsi="Times New Roman"/>
          <w:sz w:val="21"/>
          <w:vertAlign w:val="superscript"/>
          <w:lang w:val="pt-BR"/>
        </w:rPr>
        <w:t>2</w:t>
      </w:r>
      <w:r w:rsidRPr="00CA0FCC">
        <w:rPr>
          <w:rFonts w:ascii="Times New Roman" w:hAnsi="Times New Roman"/>
          <w:sz w:val="21"/>
          <w:lang w:val="pt-BR"/>
        </w:rPr>
        <w:t>＋</w:t>
      </w:r>
      <w:r w:rsidRPr="00CA0FCC">
        <w:rPr>
          <w:rFonts w:ascii="Times New Roman" w:hAnsi="Times New Roman"/>
          <w:i/>
          <w:sz w:val="21"/>
          <w:lang w:val="pt-BR"/>
        </w:rPr>
        <w:t>b</w:t>
      </w:r>
      <w:r w:rsidRPr="00CA0FCC">
        <w:rPr>
          <w:rFonts w:ascii="Times New Roman" w:hAnsi="Times New Roman"/>
          <w:sz w:val="21"/>
          <w:vertAlign w:val="superscript"/>
          <w:lang w:val="pt-BR"/>
        </w:rPr>
        <w:t>2</w:t>
      </w:r>
      <w:r w:rsidRPr="00CA0FCC">
        <w:rPr>
          <w:rFonts w:ascii="Times New Roman" w:hAnsi="Times New Roman"/>
          <w:sz w:val="21"/>
          <w:lang w:val="pt-BR"/>
        </w:rPr>
        <w:t>≥2</w:t>
      </w:r>
      <w:r w:rsidRPr="00CA0FCC">
        <w:rPr>
          <w:rFonts w:ascii="Times New Roman" w:hAnsi="Times New Roman"/>
          <w:i/>
          <w:sz w:val="21"/>
          <w:lang w:val="pt-BR"/>
        </w:rPr>
        <w:t>ab</w:t>
      </w:r>
      <w:r w:rsidRPr="00CA0FCC">
        <w:rPr>
          <w:rFonts w:ascii="Times New Roman" w:hAnsi="Times New Roman"/>
          <w:sz w:val="21"/>
          <w:lang w:val="pt-BR"/>
        </w:rPr>
        <w:t>(</w:t>
      </w:r>
      <w:r w:rsidRPr="00CA0FCC">
        <w:rPr>
          <w:rFonts w:ascii="Times New Roman" w:hAnsi="Times New Roman"/>
          <w:i/>
          <w:sz w:val="21"/>
          <w:lang w:val="pt-BR"/>
        </w:rPr>
        <w:t>a</w:t>
      </w:r>
      <w:r w:rsidRPr="00CA0FCC">
        <w:rPr>
          <w:rFonts w:ascii="Times New Roman" w:hAnsi="Times New Roman"/>
          <w:sz w:val="21"/>
          <w:lang w:val="pt-BR"/>
        </w:rPr>
        <w:t>&gt;0</w:t>
      </w:r>
      <w:r w:rsidRPr="00CA0FCC">
        <w:rPr>
          <w:rFonts w:ascii="Times New Roman" w:hAnsi="Times New Roman"/>
          <w:sz w:val="21"/>
          <w:lang w:val="pt-BR"/>
        </w:rPr>
        <w:t>，</w:t>
      </w:r>
      <w:r w:rsidRPr="00CA0FCC">
        <w:rPr>
          <w:rFonts w:ascii="Times New Roman" w:hAnsi="Times New Roman"/>
          <w:i/>
          <w:sz w:val="21"/>
          <w:lang w:val="pt-BR"/>
        </w:rPr>
        <w:t>b</w:t>
      </w:r>
      <w:r w:rsidRPr="00CA0FCC">
        <w:rPr>
          <w:rFonts w:ascii="Times New Roman" w:hAnsi="Times New Roman"/>
          <w:sz w:val="21"/>
          <w:lang w:val="pt-BR"/>
        </w:rPr>
        <w:t>&gt;0)</w:t>
      </w:r>
    </w:p>
    <w:p w:rsidR="00F33E3B" w:rsidRPr="00CA0FCC" w:rsidP="00F33E3B" w14:paraId="5C2915CD" w14:textId="77777777">
      <w:pPr>
        <w:pStyle w:val="PlainText"/>
        <w:tabs>
          <w:tab w:val="left" w:pos="4620"/>
        </w:tabs>
        <w:snapToGrid w:val="0"/>
        <w:spacing w:line="360" w:lineRule="auto"/>
        <w:ind w:firstLine="420" w:firstLineChars="200"/>
        <w:rPr>
          <w:rFonts w:ascii="Times New Roman" w:hAnsi="Times New Roman"/>
          <w:sz w:val="21"/>
          <w:lang w:val="pt-BR"/>
        </w:rPr>
      </w:pPr>
      <w:r w:rsidRPr="00CA0FCC">
        <w:rPr>
          <w:rFonts w:ascii="Times New Roman" w:hAnsi="Times New Roman"/>
          <w:sz w:val="21"/>
          <w:lang w:val="pt-BR"/>
        </w:rPr>
        <w:t>C</w:t>
      </w:r>
      <w:r w:rsidRPr="00CA0FCC">
        <w:rPr>
          <w:rFonts w:ascii="Times New Roman" w:hAnsi="Times New Roman"/>
          <w:sz w:val="21"/>
          <w:lang w:val="pt-BR"/>
        </w:rPr>
        <w:t>．</w:t>
      </w:r>
      <w:r w:rsidRPr="00CA0FCC">
        <w:rPr>
          <w:rFonts w:ascii="Times New Roman" w:hAnsi="Times New Roman"/>
          <w:sz w:val="21"/>
        </w:rPr>
        <w:fldChar w:fldCharType="begin"/>
      </w:r>
      <w:r w:rsidRPr="00CA0FCC">
        <w:rPr>
          <w:rFonts w:ascii="Times New Roman" w:hAnsi="Times New Roman"/>
          <w:sz w:val="21"/>
          <w:lang w:val="pt-BR"/>
        </w:rPr>
        <w:instrText>eq \f(2</w:instrText>
      </w:r>
      <w:r w:rsidRPr="00CA0FCC">
        <w:rPr>
          <w:rFonts w:ascii="Times New Roman" w:hAnsi="Times New Roman"/>
          <w:i/>
          <w:sz w:val="21"/>
          <w:lang w:val="pt-BR"/>
        </w:rPr>
        <w:instrText>ab,a</w:instrText>
      </w:r>
      <w:r w:rsidRPr="00CA0FCC">
        <w:rPr>
          <w:rFonts w:ascii="Times New Roman" w:hAnsi="Times New Roman"/>
          <w:sz w:val="21"/>
          <w:lang w:val="pt-BR"/>
        </w:rPr>
        <w:instrText>＋</w:instrText>
      </w:r>
      <w:r w:rsidRPr="00CA0FCC">
        <w:rPr>
          <w:rFonts w:ascii="Times New Roman" w:hAnsi="Times New Roman"/>
          <w:i/>
          <w:sz w:val="21"/>
          <w:lang w:val="pt-BR"/>
        </w:rPr>
        <w:instrText>b</w:instrText>
      </w:r>
      <w:r w:rsidRPr="00CA0FCC">
        <w:rPr>
          <w:rFonts w:ascii="Times New Roman" w:hAnsi="Times New Roman"/>
          <w:sz w:val="21"/>
          <w:lang w:val="pt-BR"/>
        </w:rPr>
        <w:instrText>)</w:instrText>
      </w:r>
      <w:r w:rsidRPr="00CA0FCC">
        <w:rPr>
          <w:rFonts w:ascii="Times New Roman" w:hAnsi="Times New Roman"/>
          <w:sz w:val="21"/>
        </w:rPr>
        <w:fldChar w:fldCharType="separate"/>
      </w:r>
      <w:r w:rsidRPr="00CA0FCC">
        <w:rPr>
          <w:rFonts w:ascii="Times New Roman" w:hAnsi="Times New Roman"/>
          <w:sz w:val="21"/>
        </w:rPr>
        <w:fldChar w:fldCharType="end"/>
      </w:r>
      <w:r w:rsidRPr="00CA0FCC">
        <w:rPr>
          <w:rFonts w:ascii="Times New Roman" w:hAnsi="Times New Roman"/>
          <w:sz w:val="21"/>
          <w:lang w:val="pt-BR"/>
        </w:rPr>
        <w:t>≤</w:t>
      </w:r>
      <w:r w:rsidRPr="00CA0FCC">
        <w:rPr>
          <w:rFonts w:ascii="Times New Roman" w:hAnsi="Times New Roman"/>
          <w:sz w:val="21"/>
        </w:rPr>
        <w:fldChar w:fldCharType="begin"/>
      </w:r>
      <w:r w:rsidRPr="00CA0FCC">
        <w:rPr>
          <w:rFonts w:ascii="Times New Roman" w:hAnsi="Times New Roman"/>
          <w:sz w:val="21"/>
          <w:lang w:val="pt-BR"/>
        </w:rPr>
        <w:instrText>eq \r(</w:instrText>
      </w:r>
      <w:r w:rsidRPr="00CA0FCC">
        <w:rPr>
          <w:rFonts w:ascii="Times New Roman" w:hAnsi="Times New Roman"/>
          <w:i/>
          <w:sz w:val="21"/>
          <w:lang w:val="pt-BR"/>
        </w:rPr>
        <w:instrText>ab</w:instrText>
      </w:r>
      <w:r w:rsidRPr="00CA0FCC">
        <w:rPr>
          <w:rFonts w:ascii="Times New Roman" w:hAnsi="Times New Roman"/>
          <w:sz w:val="21"/>
          <w:lang w:val="pt-BR"/>
        </w:rPr>
        <w:instrText>)</w:instrText>
      </w:r>
      <w:r w:rsidRPr="00CA0FCC">
        <w:rPr>
          <w:rFonts w:ascii="Times New Roman" w:hAnsi="Times New Roman"/>
          <w:sz w:val="21"/>
        </w:rPr>
        <w:fldChar w:fldCharType="separate"/>
      </w:r>
      <w:r w:rsidRPr="00CA0FCC">
        <w:rPr>
          <w:rFonts w:ascii="Times New Roman" w:hAnsi="Times New Roman"/>
          <w:sz w:val="21"/>
        </w:rPr>
        <w:fldChar w:fldCharType="end"/>
      </w:r>
      <w:r w:rsidRPr="00CA0FCC">
        <w:rPr>
          <w:rFonts w:ascii="Times New Roman" w:hAnsi="Times New Roman"/>
          <w:sz w:val="21"/>
          <w:lang w:val="pt-BR"/>
        </w:rPr>
        <w:t>(</w:t>
      </w:r>
      <w:r w:rsidRPr="00CA0FCC">
        <w:rPr>
          <w:rFonts w:ascii="Times New Roman" w:hAnsi="Times New Roman"/>
          <w:i/>
          <w:sz w:val="21"/>
          <w:lang w:val="pt-BR"/>
        </w:rPr>
        <w:t>a</w:t>
      </w:r>
      <w:r w:rsidRPr="00CA0FCC">
        <w:rPr>
          <w:rFonts w:ascii="Times New Roman" w:hAnsi="Times New Roman"/>
          <w:sz w:val="21"/>
          <w:lang w:val="pt-BR"/>
        </w:rPr>
        <w:t>&gt;0</w:t>
      </w:r>
      <w:r w:rsidRPr="00CA0FCC">
        <w:rPr>
          <w:rFonts w:ascii="Times New Roman" w:hAnsi="Times New Roman"/>
          <w:sz w:val="21"/>
          <w:lang w:val="pt-BR"/>
        </w:rPr>
        <w:t>，</w:t>
      </w:r>
      <w:r w:rsidRPr="00CA0FCC">
        <w:rPr>
          <w:rFonts w:ascii="Times New Roman" w:hAnsi="Times New Roman"/>
          <w:i/>
          <w:sz w:val="21"/>
          <w:lang w:val="pt-BR"/>
        </w:rPr>
        <w:t>b</w:t>
      </w:r>
      <w:r w:rsidRPr="00CA0FCC">
        <w:rPr>
          <w:rFonts w:ascii="Times New Roman" w:hAnsi="Times New Roman"/>
          <w:sz w:val="21"/>
          <w:lang w:val="pt-BR"/>
        </w:rPr>
        <w:t>&gt;0)       D</w:t>
      </w:r>
      <w:r w:rsidRPr="00CA0FCC">
        <w:rPr>
          <w:rFonts w:ascii="Times New Roman" w:hAnsi="Times New Roman"/>
          <w:sz w:val="21"/>
          <w:lang w:val="pt-BR"/>
        </w:rPr>
        <w:t>．</w:t>
      </w:r>
      <w:r w:rsidRPr="00CA0FCC">
        <w:rPr>
          <w:rFonts w:ascii="Times New Roman" w:hAnsi="Times New Roman"/>
          <w:sz w:val="21"/>
        </w:rPr>
        <w:fldChar w:fldCharType="begin"/>
      </w:r>
      <w:r w:rsidRPr="00CA0FCC">
        <w:rPr>
          <w:rFonts w:ascii="Times New Roman" w:hAnsi="Times New Roman"/>
          <w:sz w:val="21"/>
          <w:lang w:val="pt-BR"/>
        </w:rPr>
        <w:instrText>eq \f(</w:instrText>
      </w:r>
      <w:r w:rsidRPr="00CA0FCC">
        <w:rPr>
          <w:rFonts w:ascii="Times New Roman" w:hAnsi="Times New Roman"/>
          <w:i/>
          <w:sz w:val="21"/>
          <w:lang w:val="pt-BR"/>
        </w:rPr>
        <w:instrText>a</w:instrText>
      </w:r>
      <w:r w:rsidRPr="00CA0FCC">
        <w:rPr>
          <w:rFonts w:ascii="Times New Roman" w:hAnsi="Times New Roman"/>
          <w:sz w:val="21"/>
          <w:lang w:val="pt-BR"/>
        </w:rPr>
        <w:instrText>＋</w:instrText>
      </w:r>
      <w:r w:rsidRPr="00CA0FCC">
        <w:rPr>
          <w:rFonts w:ascii="Times New Roman" w:hAnsi="Times New Roman"/>
          <w:i/>
          <w:sz w:val="21"/>
          <w:lang w:val="pt-BR"/>
        </w:rPr>
        <w:instrText>b,</w:instrText>
      </w:r>
      <w:r w:rsidRPr="00CA0FCC">
        <w:rPr>
          <w:rFonts w:ascii="Times New Roman" w:hAnsi="Times New Roman"/>
          <w:sz w:val="21"/>
          <w:lang w:val="pt-BR"/>
        </w:rPr>
        <w:instrText>2)</w:instrText>
      </w:r>
      <w:r w:rsidRPr="00CA0FCC">
        <w:rPr>
          <w:rFonts w:ascii="Times New Roman" w:hAnsi="Times New Roman"/>
          <w:sz w:val="21"/>
        </w:rPr>
        <w:fldChar w:fldCharType="separate"/>
      </w:r>
      <w:r w:rsidRPr="00CA0FCC">
        <w:rPr>
          <w:rFonts w:ascii="Times New Roman" w:hAnsi="Times New Roman"/>
          <w:sz w:val="21"/>
        </w:rPr>
        <w:fldChar w:fldCharType="end"/>
      </w:r>
      <w:r w:rsidRPr="00CA0FCC">
        <w:rPr>
          <w:rFonts w:ascii="Times New Roman" w:hAnsi="Times New Roman"/>
          <w:sz w:val="21"/>
          <w:lang w:val="pt-BR"/>
        </w:rPr>
        <w:t>≤</w:t>
      </w:r>
      <w:r w:rsidRPr="00CA0FCC">
        <w:rPr>
          <w:rFonts w:ascii="Times New Roman" w:hAnsi="Times New Roman"/>
          <w:sz w:val="21"/>
        </w:rPr>
        <w:fldChar w:fldCharType="begin"/>
      </w:r>
      <w:r w:rsidRPr="00CA0FCC">
        <w:rPr>
          <w:rFonts w:ascii="Times New Roman" w:hAnsi="Times New Roman"/>
          <w:sz w:val="21"/>
          <w:lang w:val="pt-BR"/>
        </w:rPr>
        <w:instrText>eq \r(\f(</w:instrText>
      </w:r>
      <w:r w:rsidRPr="00CA0FCC">
        <w:rPr>
          <w:rFonts w:ascii="Times New Roman" w:hAnsi="Times New Roman"/>
          <w:i/>
          <w:sz w:val="21"/>
          <w:lang w:val="pt-BR"/>
        </w:rPr>
        <w:instrText>a</w:instrText>
      </w:r>
      <w:r w:rsidRPr="00CA0FCC">
        <w:rPr>
          <w:rFonts w:ascii="Times New Roman" w:hAnsi="Times New Roman"/>
          <w:sz w:val="21"/>
          <w:vertAlign w:val="superscript"/>
          <w:lang w:val="pt-BR"/>
        </w:rPr>
        <w:instrText>2</w:instrText>
      </w:r>
      <w:r w:rsidRPr="00CA0FCC">
        <w:rPr>
          <w:rFonts w:ascii="Times New Roman" w:hAnsi="Times New Roman"/>
          <w:sz w:val="21"/>
          <w:lang w:val="pt-BR"/>
        </w:rPr>
        <w:instrText>＋</w:instrText>
      </w:r>
      <w:r w:rsidRPr="00CA0FCC">
        <w:rPr>
          <w:rFonts w:ascii="Times New Roman" w:hAnsi="Times New Roman"/>
          <w:i/>
          <w:sz w:val="21"/>
          <w:lang w:val="pt-BR"/>
        </w:rPr>
        <w:instrText>b</w:instrText>
      </w:r>
      <w:r w:rsidRPr="00CA0FCC">
        <w:rPr>
          <w:rFonts w:ascii="Times New Roman" w:hAnsi="Times New Roman"/>
          <w:sz w:val="21"/>
          <w:vertAlign w:val="superscript"/>
          <w:lang w:val="pt-BR"/>
        </w:rPr>
        <w:instrText>2</w:instrText>
      </w:r>
      <w:r w:rsidRPr="00CA0FCC">
        <w:rPr>
          <w:rFonts w:ascii="Times New Roman" w:hAnsi="Times New Roman"/>
          <w:i/>
          <w:sz w:val="21"/>
          <w:lang w:val="pt-BR"/>
        </w:rPr>
        <w:instrText>,</w:instrText>
      </w:r>
      <w:r w:rsidRPr="00CA0FCC">
        <w:rPr>
          <w:rFonts w:ascii="Times New Roman" w:hAnsi="Times New Roman"/>
          <w:sz w:val="21"/>
          <w:lang w:val="pt-BR"/>
        </w:rPr>
        <w:instrText>2))</w:instrText>
      </w:r>
      <w:r w:rsidRPr="00CA0FCC">
        <w:rPr>
          <w:rFonts w:ascii="Times New Roman" w:hAnsi="Times New Roman"/>
          <w:sz w:val="21"/>
        </w:rPr>
        <w:fldChar w:fldCharType="separate"/>
      </w:r>
      <w:r w:rsidRPr="00CA0FCC">
        <w:rPr>
          <w:rFonts w:ascii="Times New Roman" w:hAnsi="Times New Roman"/>
          <w:sz w:val="21"/>
        </w:rPr>
        <w:fldChar w:fldCharType="end"/>
      </w:r>
      <w:r w:rsidRPr="00CA0FCC">
        <w:rPr>
          <w:rFonts w:ascii="Times New Roman" w:hAnsi="Times New Roman"/>
          <w:sz w:val="21"/>
          <w:lang w:val="pt-BR"/>
        </w:rPr>
        <w:t>(</w:t>
      </w:r>
      <w:r w:rsidRPr="00CA0FCC">
        <w:rPr>
          <w:rFonts w:ascii="Times New Roman" w:hAnsi="Times New Roman"/>
          <w:i/>
          <w:sz w:val="21"/>
          <w:lang w:val="pt-BR"/>
        </w:rPr>
        <w:t>a</w:t>
      </w:r>
      <w:r w:rsidRPr="00CA0FCC">
        <w:rPr>
          <w:rFonts w:ascii="Times New Roman" w:hAnsi="Times New Roman"/>
          <w:sz w:val="21"/>
          <w:lang w:val="pt-BR"/>
        </w:rPr>
        <w:t>&gt;0</w:t>
      </w:r>
      <w:r w:rsidRPr="00CA0FCC">
        <w:rPr>
          <w:rFonts w:ascii="Times New Roman" w:hAnsi="Times New Roman"/>
          <w:sz w:val="21"/>
          <w:lang w:val="pt-BR"/>
        </w:rPr>
        <w:t>，</w:t>
      </w:r>
      <w:r w:rsidRPr="00CA0FCC">
        <w:rPr>
          <w:rFonts w:ascii="Times New Roman" w:hAnsi="Times New Roman"/>
          <w:i/>
          <w:sz w:val="21"/>
          <w:lang w:val="pt-BR"/>
        </w:rPr>
        <w:t>b</w:t>
      </w:r>
      <w:r w:rsidRPr="00CA0FCC">
        <w:rPr>
          <w:rFonts w:ascii="Times New Roman" w:hAnsi="Times New Roman"/>
          <w:sz w:val="21"/>
          <w:lang w:val="pt-BR"/>
        </w:rPr>
        <w:t>&gt;0)</w:t>
      </w:r>
    </w:p>
    <w:p w:rsidR="0085250E" w:rsidP="008C506B" w14:paraId="446EF301" w14:textId="77777777">
      <w:pPr>
        <w:snapToGrid w:val="0"/>
        <w:spacing w:line="312" w:lineRule="auto"/>
        <w:jc w:val="left"/>
        <w:textAlignment w:val="center"/>
        <w:rPr>
          <w:rFonts w:ascii="Times New Roman" w:hAnsi="Times New Roman"/>
          <w:b/>
        </w:rPr>
      </w:pPr>
      <w:r>
        <w:rPr>
          <w:rFonts w:ascii="Times New Roman" w:hAnsi="Times New Roman"/>
          <w:b/>
        </w:rPr>
        <w:t>三、解答题</w:t>
      </w:r>
      <w:r>
        <w:rPr>
          <w:rFonts w:ascii="Times New Roman" w:hAnsi="Times New Roman"/>
          <w:b/>
        </w:rPr>
        <w:t>(</w:t>
      </w:r>
      <w:r>
        <w:rPr>
          <w:rFonts w:ascii="Times New Roman" w:hAnsi="Times New Roman"/>
          <w:b/>
        </w:rPr>
        <w:t>本大题共有</w:t>
      </w:r>
      <w:r>
        <w:rPr>
          <w:rFonts w:ascii="Times New Roman" w:hAnsi="Times New Roman"/>
          <w:b/>
        </w:rPr>
        <w:t>5</w:t>
      </w:r>
      <w:r>
        <w:rPr>
          <w:rFonts w:ascii="Times New Roman" w:hAnsi="Times New Roman"/>
          <w:b/>
        </w:rPr>
        <w:t>题，满分</w:t>
      </w:r>
      <w:r>
        <w:rPr>
          <w:rFonts w:ascii="Times New Roman" w:hAnsi="Times New Roman"/>
          <w:b/>
        </w:rPr>
        <w:t>78</w:t>
      </w:r>
      <w:r>
        <w:rPr>
          <w:rFonts w:ascii="Times New Roman" w:hAnsi="Times New Roman"/>
          <w:b/>
        </w:rPr>
        <w:t>分，第</w:t>
      </w:r>
      <w:r>
        <w:rPr>
          <w:rFonts w:ascii="Times New Roman" w:hAnsi="Times New Roman"/>
          <w:b/>
        </w:rPr>
        <w:t>17-19</w:t>
      </w:r>
      <w:r>
        <w:rPr>
          <w:rFonts w:ascii="Times New Roman" w:hAnsi="Times New Roman"/>
          <w:b/>
        </w:rPr>
        <w:t>题每题</w:t>
      </w:r>
      <w:r>
        <w:rPr>
          <w:rFonts w:ascii="Times New Roman" w:hAnsi="Times New Roman"/>
          <w:b/>
        </w:rPr>
        <w:t>14</w:t>
      </w:r>
      <w:r>
        <w:rPr>
          <w:rFonts w:ascii="Times New Roman" w:hAnsi="Times New Roman"/>
          <w:b/>
        </w:rPr>
        <w:t>分，第</w:t>
      </w:r>
      <w:r>
        <w:rPr>
          <w:rFonts w:ascii="Times New Roman" w:hAnsi="Times New Roman"/>
          <w:b/>
        </w:rPr>
        <w:t>20</w:t>
      </w:r>
      <w:r>
        <w:rPr>
          <w:rFonts w:ascii="Times New Roman" w:hAnsi="Times New Roman"/>
          <w:b/>
        </w:rPr>
        <w:t>、</w:t>
      </w:r>
      <w:r>
        <w:rPr>
          <w:rFonts w:ascii="Times New Roman" w:hAnsi="Times New Roman"/>
          <w:b/>
        </w:rPr>
        <w:t>21</w:t>
      </w:r>
      <w:r>
        <w:rPr>
          <w:rFonts w:ascii="Times New Roman" w:hAnsi="Times New Roman"/>
          <w:b/>
        </w:rPr>
        <w:t>题每题</w:t>
      </w:r>
      <w:r>
        <w:rPr>
          <w:rFonts w:ascii="Times New Roman" w:hAnsi="Times New Roman"/>
          <w:b/>
        </w:rPr>
        <w:t>18</w:t>
      </w:r>
      <w:r>
        <w:rPr>
          <w:rFonts w:ascii="Times New Roman" w:hAnsi="Times New Roman"/>
          <w:b/>
        </w:rPr>
        <w:t>分</w:t>
      </w:r>
      <w:r>
        <w:rPr>
          <w:rFonts w:ascii="Times New Roman" w:hAnsi="Times New Roman"/>
          <w:b/>
        </w:rPr>
        <w:t>.)</w:t>
      </w:r>
    </w:p>
    <w:p w:rsidR="00F33E3B" w:rsidRPr="00CA0FCC" w:rsidP="00F33E3B" w14:paraId="151F32D8" w14:textId="27D3B8C5">
      <w:pPr>
        <w:pStyle w:val="PlainText"/>
        <w:tabs>
          <w:tab w:val="left" w:pos="4620"/>
        </w:tabs>
        <w:snapToGrid w:val="0"/>
        <w:spacing w:line="360" w:lineRule="auto"/>
        <w:rPr>
          <w:rFonts w:ascii="Times New Roman" w:hAnsi="Times New Roman"/>
          <w:sz w:val="21"/>
        </w:rPr>
      </w:pPr>
      <w:r w:rsidRPr="00CA0FCC">
        <w:rPr>
          <w:rFonts w:ascii="Times New Roman" w:hAnsi="Times New Roman"/>
          <w:sz w:val="21"/>
        </w:rPr>
        <w:t>17</w:t>
      </w:r>
      <w:r w:rsidRPr="00CA0FCC">
        <w:rPr>
          <w:rFonts w:ascii="Times New Roman" w:hAnsi="Times New Roman"/>
          <w:sz w:val="21"/>
        </w:rPr>
        <w:t>．已知集合</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i/>
          <w:sz w:val="21"/>
        </w:rPr>
        <w:t>x</w:t>
      </w:r>
      <w:r w:rsidRPr="00CA0FCC">
        <w:rPr>
          <w:rFonts w:ascii="Times New Roman" w:hAnsi="Times New Roman"/>
          <w:sz w:val="21"/>
        </w:rPr>
        <w:t>≤3}</w:t>
      </w:r>
      <w:r w:rsidRPr="00CA0FCC">
        <w:rPr>
          <w:rFonts w:ascii="Times New Roman" w:hAnsi="Times New Roman"/>
          <w:sz w:val="21"/>
        </w:rPr>
        <w:t>，集合</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i/>
          <w:sz w:val="21"/>
        </w:rPr>
        <w:t>m</w:t>
      </w:r>
      <w:r w:rsidRPr="00CA0FCC">
        <w:rPr>
          <w:rFonts w:ascii="Times New Roman" w:hAnsi="Times New Roman"/>
          <w:sz w:val="21"/>
        </w:rPr>
        <w:t>－</w:t>
      </w:r>
      <w:r w:rsidRPr="00CA0FCC">
        <w:rPr>
          <w:rFonts w:ascii="Times New Roman" w:hAnsi="Times New Roman"/>
          <w:sz w:val="21"/>
        </w:rPr>
        <w:t>2≤</w:t>
      </w:r>
      <w:r w:rsidRPr="00CA0FCC">
        <w:rPr>
          <w:rFonts w:ascii="Times New Roman" w:hAnsi="Times New Roman"/>
          <w:i/>
          <w:sz w:val="21"/>
        </w:rPr>
        <w:t>x</w:t>
      </w:r>
      <w:r w:rsidRPr="00CA0FCC">
        <w:rPr>
          <w:rFonts w:ascii="Times New Roman" w:hAnsi="Times New Roman"/>
          <w:sz w:val="21"/>
        </w:rPr>
        <w:t>≤</w:t>
      </w:r>
      <w:r w:rsidRPr="00CA0FCC">
        <w:rPr>
          <w:rFonts w:ascii="Times New Roman" w:hAnsi="Times New Roman"/>
          <w:i/>
          <w:sz w:val="21"/>
        </w:rPr>
        <w:t>m</w:t>
      </w:r>
      <w:r w:rsidRPr="00CA0FCC">
        <w:rPr>
          <w:rFonts w:ascii="Times New Roman" w:hAnsi="Times New Roman"/>
          <w:sz w:val="21"/>
        </w:rPr>
        <w:t>＋</w:t>
      </w:r>
      <w:r w:rsidRPr="00CA0FCC">
        <w:rPr>
          <w:rFonts w:ascii="Times New Roman" w:hAnsi="Times New Roman"/>
          <w:sz w:val="21"/>
        </w:rPr>
        <w:t>2</w:t>
      </w:r>
      <w:r w:rsidRPr="00CA0FCC">
        <w:rPr>
          <w:rFonts w:ascii="Times New Roman" w:hAnsi="Times New Roman"/>
          <w:sz w:val="21"/>
        </w:rPr>
        <w:t>，</w:t>
      </w:r>
      <w:r w:rsidRPr="00CA0FCC">
        <w:rPr>
          <w:rFonts w:ascii="Times New Roman" w:hAnsi="Times New Roman"/>
          <w:i/>
          <w:sz w:val="21"/>
        </w:rPr>
        <w:t>m</w:t>
      </w:r>
      <w:r w:rsidRPr="00CA0FCC">
        <w:rPr>
          <w:rFonts w:ascii="Cambria Math" w:hAnsi="Cambria Math" w:cs="Cambria Math"/>
          <w:sz w:val="21"/>
        </w:rPr>
        <w:t>∈</w:t>
      </w:r>
      <w:r w:rsidRPr="00CA0FCC">
        <w:rPr>
          <w:rFonts w:ascii="Times New Roman" w:hAnsi="Times New Roman"/>
          <w:b/>
          <w:sz w:val="21"/>
        </w:rPr>
        <w:t>R</w:t>
      </w:r>
      <w:r w:rsidRPr="00CA0FCC">
        <w:rPr>
          <w:rFonts w:ascii="Times New Roman" w:hAnsi="Times New Roman"/>
          <w:sz w:val="21"/>
        </w:rPr>
        <w:t>}</w:t>
      </w:r>
      <w:r w:rsidRPr="00CA0FCC">
        <w:rPr>
          <w:rFonts w:ascii="Times New Roman" w:hAnsi="Times New Roman"/>
          <w:sz w:val="21"/>
        </w:rPr>
        <w:t>．</w:t>
      </w:r>
    </w:p>
    <w:p w:rsidR="00F33E3B" w:rsidRPr="00CA0FCC" w:rsidP="00F33E3B" w14:paraId="68EE3E1E" w14:textId="77777777">
      <w:pPr>
        <w:pStyle w:val="PlainText"/>
        <w:tabs>
          <w:tab w:val="left" w:pos="4620"/>
        </w:tabs>
        <w:snapToGrid w:val="0"/>
        <w:spacing w:line="360" w:lineRule="auto"/>
        <w:ind w:firstLine="420" w:firstLineChars="200"/>
        <w:rPr>
          <w:rFonts w:ascii="Times New Roman" w:hAnsi="Times New Roman"/>
          <w:sz w:val="21"/>
        </w:rPr>
      </w:pPr>
      <w:r w:rsidRPr="00CA0FCC">
        <w:rPr>
          <w:rFonts w:ascii="Times New Roman" w:hAnsi="Times New Roman"/>
          <w:sz w:val="21"/>
        </w:rPr>
        <w:t>（</w:t>
      </w:r>
      <w:r w:rsidRPr="00CA0FCC">
        <w:rPr>
          <w:rFonts w:ascii="Times New Roman" w:hAnsi="Times New Roman"/>
          <w:sz w:val="21"/>
        </w:rPr>
        <w:t>1</w:t>
      </w:r>
      <w:r w:rsidRPr="00CA0FCC">
        <w:rPr>
          <w:rFonts w:ascii="Times New Roman" w:hAnsi="Times New Roman"/>
          <w:sz w:val="21"/>
        </w:rPr>
        <w:t>）若</w:t>
      </w:r>
      <w:r w:rsidRPr="00CA0FCC">
        <w:rPr>
          <w:rFonts w:ascii="Times New Roman" w:hAnsi="Times New Roman"/>
          <w:i/>
          <w:sz w:val="21"/>
        </w:rPr>
        <w:t>A</w:t>
      </w:r>
      <w:r w:rsidRPr="00CA0FCC">
        <w:rPr>
          <w:rFonts w:ascii="Times New Roman" w:hAnsi="Times New Roman"/>
          <w:sz w:val="21"/>
        </w:rPr>
        <w:t>∩</w:t>
      </w:r>
      <w:r w:rsidRPr="00CA0FCC">
        <w:rPr>
          <w:rFonts w:ascii="Times New Roman" w:hAnsi="Times New Roman"/>
          <w:i/>
          <w:sz w:val="21"/>
        </w:rPr>
        <w:t>B</w:t>
      </w:r>
      <w:r w:rsidRPr="00CA0FCC">
        <w:rPr>
          <w:rFonts w:ascii="Times New Roman" w:hAnsi="Times New Roman"/>
          <w:sz w:val="21"/>
        </w:rPr>
        <w:t>＝</w:t>
      </w:r>
      <w:r w:rsidRPr="00CA0FCC">
        <w:rPr>
          <w:rFonts w:ascii="Times New Roman" w:hAnsi="Times New Roman"/>
          <w:sz w:val="21"/>
        </w:rPr>
        <w:t>{</w:t>
      </w:r>
      <w:r w:rsidRPr="00CA0FCC">
        <w:rPr>
          <w:rFonts w:ascii="Times New Roman" w:hAnsi="Times New Roman"/>
          <w:i/>
          <w:sz w:val="21"/>
        </w:rPr>
        <w:t>x</w:t>
      </w:r>
      <w:r w:rsidRPr="00CA0FCC">
        <w:rPr>
          <w:rFonts w:ascii="Times New Roman" w:hAnsi="Times New Roman"/>
          <w:sz w:val="21"/>
        </w:rPr>
        <w:t>|0≤</w:t>
      </w:r>
      <w:r w:rsidRPr="00CA0FCC">
        <w:rPr>
          <w:rFonts w:ascii="Times New Roman" w:hAnsi="Times New Roman"/>
          <w:i/>
          <w:sz w:val="21"/>
        </w:rPr>
        <w:t>x</w:t>
      </w:r>
      <w:r w:rsidRPr="00CA0FCC">
        <w:rPr>
          <w:rFonts w:ascii="Times New Roman" w:hAnsi="Times New Roman"/>
          <w:sz w:val="21"/>
        </w:rPr>
        <w:t>≤3}</w:t>
      </w:r>
      <w:r w:rsidRPr="00CA0FCC">
        <w:rPr>
          <w:rFonts w:ascii="Times New Roman" w:hAnsi="Times New Roman"/>
          <w:sz w:val="21"/>
        </w:rPr>
        <w:t>，求实数</w:t>
      </w:r>
      <w:r w:rsidRPr="00CA0FCC">
        <w:rPr>
          <w:rFonts w:ascii="Times New Roman" w:hAnsi="Times New Roman"/>
          <w:i/>
          <w:sz w:val="21"/>
        </w:rPr>
        <w:t>m</w:t>
      </w:r>
      <w:r w:rsidRPr="00CA0FCC">
        <w:rPr>
          <w:rFonts w:ascii="Times New Roman" w:hAnsi="Times New Roman"/>
          <w:sz w:val="21"/>
        </w:rPr>
        <w:t>的值；</w:t>
      </w:r>
    </w:p>
    <w:p w:rsidR="00F33E3B" w:rsidRPr="00CA0FCC" w:rsidP="00F33E3B" w14:paraId="16D1E0D7" w14:textId="77777777">
      <w:pPr>
        <w:pStyle w:val="PlainText"/>
        <w:tabs>
          <w:tab w:val="left" w:pos="4620"/>
        </w:tabs>
        <w:snapToGrid w:val="0"/>
        <w:spacing w:line="360" w:lineRule="auto"/>
        <w:ind w:firstLine="420" w:firstLineChars="200"/>
        <w:rPr>
          <w:rFonts w:ascii="Times New Roman" w:hAnsi="Times New Roman"/>
          <w:sz w:val="21"/>
        </w:rPr>
      </w:pPr>
      <w:r w:rsidRPr="00CA0FCC">
        <w:rPr>
          <w:rFonts w:ascii="Times New Roman" w:hAnsi="Times New Roman"/>
          <w:sz w:val="21"/>
        </w:rPr>
        <w:t>（</w:t>
      </w:r>
      <w:r w:rsidRPr="00CA0FCC">
        <w:rPr>
          <w:rFonts w:ascii="Times New Roman" w:hAnsi="Times New Roman"/>
          <w:sz w:val="21"/>
        </w:rPr>
        <w:t>2</w:t>
      </w:r>
      <w:r w:rsidRPr="00CA0FCC">
        <w:rPr>
          <w:rFonts w:ascii="Times New Roman" w:hAnsi="Times New Roman"/>
          <w:sz w:val="21"/>
        </w:rPr>
        <w:t>）若</w:t>
      </w:r>
      <w:r w:rsidRPr="00CA0FCC">
        <w:rPr>
          <w:rFonts w:ascii="Times New Roman" w:hAnsi="Times New Roman"/>
          <w:i/>
          <w:sz w:val="21"/>
        </w:rPr>
        <w:t>A</w:t>
      </w:r>
      <w:r w:rsidRPr="00CA0FCC">
        <w:rPr>
          <w:rFonts w:ascii="Cambria Math" w:hAnsi="Cambria Math" w:cs="Cambria Math"/>
          <w:sz w:val="21"/>
        </w:rPr>
        <w:t>⊆</w:t>
      </w:r>
      <w:r w:rsidRPr="00CA0FCC">
        <w:rPr>
          <w:rFonts w:ascii="Times New Roman" w:hAnsi="Times New Roman"/>
          <w:sz w:val="21"/>
        </w:rPr>
        <w:t>(</w:t>
      </w:r>
      <w:r>
        <w:rPr>
          <w:rFonts w:ascii="Times New Roman" w:hAnsi="Times New Roman"/>
          <w:position w:val="-4"/>
          <w:sz w:val="21"/>
        </w:rPr>
        <w:object>
          <v:shape id="_x0000_i1038" type="#_x0000_t75" alt="eqId95e16033a538ca828bf933c8316fb436" style="width:12pt;height:16.2pt" o:ole="">
            <v:imagedata r:id="rId33" o:title=""/>
          </v:shape>
          <o:OLEObject Type="Embed" ProgID="Equation.DSMT4" ShapeID="_x0000_i1038" DrawAspect="Content" ObjectID="_1816511840" r:id="rId34"/>
        </w:object>
      </w:r>
      <w:r w:rsidRPr="00CA0FCC">
        <w:rPr>
          <w:rFonts w:ascii="Times New Roman" w:hAnsi="Times New Roman"/>
          <w:sz w:val="21"/>
        </w:rPr>
        <w:t>)</w:t>
      </w:r>
      <w:r w:rsidRPr="00CA0FCC">
        <w:rPr>
          <w:rFonts w:ascii="Times New Roman" w:hAnsi="Times New Roman"/>
          <w:sz w:val="21"/>
        </w:rPr>
        <w:t>，求实数</w:t>
      </w:r>
      <w:r w:rsidRPr="00CA0FCC">
        <w:rPr>
          <w:rFonts w:ascii="Times New Roman" w:hAnsi="Times New Roman"/>
          <w:i/>
          <w:sz w:val="21"/>
        </w:rPr>
        <w:t>m</w:t>
      </w:r>
      <w:r w:rsidRPr="00CA0FCC">
        <w:rPr>
          <w:rFonts w:ascii="Times New Roman" w:hAnsi="Times New Roman"/>
          <w:sz w:val="21"/>
        </w:rPr>
        <w:t>的取值范围．</w:t>
      </w:r>
    </w:p>
    <w:p w:rsidR="00F33E3B" w:rsidP="00F33E3B" w14:paraId="08E320AD" w14:textId="77777777">
      <w:pPr>
        <w:pStyle w:val="PlainText"/>
        <w:tabs>
          <w:tab w:val="left" w:pos="4620"/>
        </w:tabs>
        <w:snapToGrid w:val="0"/>
        <w:spacing w:line="360" w:lineRule="auto"/>
        <w:rPr>
          <w:rFonts w:ascii="Times New Roman" w:hAnsi="Times New Roman"/>
        </w:rPr>
      </w:pPr>
    </w:p>
    <w:p w:rsidR="00F33E3B" w:rsidRPr="00BC0FE4" w:rsidP="00F33E3B" w14:paraId="58D573A0" w14:textId="78B312BF">
      <w:pPr>
        <w:pStyle w:val="PlainText"/>
        <w:tabs>
          <w:tab w:val="left" w:pos="4620"/>
        </w:tabs>
        <w:snapToGrid w:val="0"/>
        <w:spacing w:line="360" w:lineRule="auto"/>
        <w:rPr>
          <w:rFonts w:ascii="Times New Roman" w:hAnsi="Times New Roman"/>
        </w:rPr>
      </w:pPr>
      <w:r w:rsidRPr="00AB4AF3">
        <w:rPr>
          <w:rFonts w:ascii="Times New Roman" w:hAnsi="Times New Roman"/>
        </w:rPr>
        <w:t>18</w:t>
      </w:r>
      <w:r w:rsidRPr="00AB4AF3">
        <w:rPr>
          <w:rFonts w:ascii="Times New Roman" w:hAnsi="Times New Roman"/>
        </w:rPr>
        <w:t>．</w:t>
      </w:r>
      <w:r w:rsidRPr="00BC0FE4">
        <w:rPr>
          <w:rFonts w:ascii="Times New Roman" w:hAnsi="Times New Roman"/>
        </w:rPr>
        <w:t>设集合</w:t>
      </w:r>
      <w:r w:rsidRPr="00BC0FE4">
        <w:rPr>
          <w:rFonts w:ascii="Times New Roman" w:hAnsi="Times New Roman"/>
          <w:i/>
        </w:rPr>
        <w:t>A</w:t>
      </w:r>
      <w:r w:rsidRPr="00BC0FE4">
        <w:rPr>
          <w:rFonts w:ascii="Times New Roman" w:hAnsi="Times New Roman"/>
        </w:rPr>
        <w:t>＝</w:t>
      </w:r>
      <w:r w:rsidRPr="00BC0FE4">
        <w:rPr>
          <w:rFonts w:ascii="Times New Roman" w:hAnsi="Times New Roman"/>
        </w:rPr>
        <w:t>{</w:t>
      </w:r>
      <w:r w:rsidRPr="00BC0FE4">
        <w:rPr>
          <w:rFonts w:ascii="Times New Roman" w:hAnsi="Times New Roman"/>
          <w:i/>
        </w:rPr>
        <w:t>x</w:t>
      </w:r>
      <w:r w:rsidRPr="00BC0FE4">
        <w:rPr>
          <w:rFonts w:ascii="Times New Roman" w:hAnsi="Times New Roman"/>
        </w:rPr>
        <w:t>|</w:t>
      </w:r>
      <w:r w:rsidRPr="00BC0FE4">
        <w:rPr>
          <w:rFonts w:ascii="Times New Roman" w:hAnsi="Times New Roman"/>
        </w:rPr>
        <w:t>－</w:t>
      </w:r>
      <w:r w:rsidRPr="00BC0FE4">
        <w:rPr>
          <w:rFonts w:ascii="Times New Roman" w:hAnsi="Times New Roman"/>
        </w:rPr>
        <w:t>3&lt;</w:t>
      </w:r>
      <w:r w:rsidRPr="00BC0FE4">
        <w:rPr>
          <w:rFonts w:ascii="Times New Roman" w:hAnsi="Times New Roman"/>
          <w:i/>
        </w:rPr>
        <w:t>x</w:t>
      </w:r>
      <w:r w:rsidRPr="00BC0FE4">
        <w:rPr>
          <w:rFonts w:ascii="Times New Roman" w:hAnsi="Times New Roman"/>
        </w:rPr>
        <w:t>&lt;1}</w:t>
      </w:r>
      <w:r w:rsidRPr="00BC0FE4">
        <w:rPr>
          <w:rFonts w:ascii="Times New Roman" w:hAnsi="Times New Roman"/>
        </w:rPr>
        <w:t>，集合</w:t>
      </w:r>
      <w:r w:rsidRPr="00BC0FE4">
        <w:rPr>
          <w:rFonts w:ascii="Times New Roman" w:hAnsi="Times New Roman"/>
          <w:i/>
        </w:rPr>
        <w:t>B</w:t>
      </w:r>
      <w:r w:rsidRPr="00BC0FE4">
        <w:rPr>
          <w:rFonts w:ascii="Times New Roman" w:hAnsi="Times New Roman"/>
        </w:rPr>
        <w:t>＝</w:t>
      </w:r>
      <w:r w:rsidRPr="00BC0FE4">
        <w:rPr>
          <w:rFonts w:ascii="Times New Roman" w:hAnsi="Times New Roman"/>
        </w:rPr>
        <w:t>{</w:t>
      </w:r>
      <w:r w:rsidRPr="00BC0FE4">
        <w:rPr>
          <w:rFonts w:ascii="Times New Roman" w:hAnsi="Times New Roman"/>
          <w:i/>
        </w:rPr>
        <w:t>x</w:t>
      </w:r>
      <w:r w:rsidRPr="00BC0FE4">
        <w:rPr>
          <w:rFonts w:ascii="Times New Roman" w:hAnsi="Times New Roman"/>
        </w:rPr>
        <w:t>||</w:t>
      </w:r>
      <w:r w:rsidRPr="00BC0FE4">
        <w:rPr>
          <w:rFonts w:ascii="Times New Roman" w:hAnsi="Times New Roman"/>
          <w:i/>
        </w:rPr>
        <w:t>x</w:t>
      </w:r>
      <w:r w:rsidRPr="00BC0FE4">
        <w:rPr>
          <w:rFonts w:ascii="Times New Roman" w:hAnsi="Times New Roman"/>
        </w:rPr>
        <w:t>＋</w:t>
      </w:r>
      <w:r w:rsidRPr="00BC0FE4">
        <w:rPr>
          <w:rFonts w:ascii="Times New Roman" w:hAnsi="Times New Roman"/>
          <w:i/>
        </w:rPr>
        <w:t>a</w:t>
      </w:r>
      <w:r w:rsidRPr="00BC0FE4">
        <w:rPr>
          <w:rFonts w:ascii="Times New Roman" w:hAnsi="Times New Roman"/>
        </w:rPr>
        <w:t>|&lt;1}</w:t>
      </w:r>
      <w:r>
        <w:rPr>
          <w:rFonts w:ascii="Times New Roman" w:hAnsi="Times New Roman" w:hint="eastAsia"/>
        </w:rPr>
        <w:t>；</w:t>
      </w:r>
    </w:p>
    <w:p w:rsidR="00F33E3B" w:rsidRPr="00BC0FE4" w:rsidP="00F33E3B" w14:paraId="0FC1AC47" w14:textId="77777777">
      <w:pPr>
        <w:pStyle w:val="PlainText"/>
        <w:tabs>
          <w:tab w:val="left" w:pos="4620"/>
        </w:tabs>
        <w:snapToGrid w:val="0"/>
        <w:spacing w:line="360" w:lineRule="auto"/>
        <w:ind w:firstLine="400" w:firstLineChars="20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BC0FE4">
        <w:rPr>
          <w:rFonts w:ascii="Times New Roman" w:hAnsi="Times New Roman"/>
        </w:rPr>
        <w:t>若</w:t>
      </w:r>
      <w:r w:rsidRPr="00BC0FE4">
        <w:rPr>
          <w:rFonts w:ascii="Times New Roman" w:hAnsi="Times New Roman"/>
          <w:i/>
        </w:rPr>
        <w:t>a</w:t>
      </w:r>
      <w:r w:rsidRPr="00BC0FE4">
        <w:rPr>
          <w:rFonts w:ascii="Times New Roman" w:hAnsi="Times New Roman"/>
        </w:rPr>
        <w:t>＝</w:t>
      </w:r>
      <w:r w:rsidRPr="00BC0FE4">
        <w:rPr>
          <w:rFonts w:ascii="Times New Roman" w:hAnsi="Times New Roman"/>
        </w:rPr>
        <w:t>3</w:t>
      </w:r>
      <w:r w:rsidRPr="00BC0FE4">
        <w:rPr>
          <w:rFonts w:ascii="Times New Roman" w:hAnsi="Times New Roman"/>
        </w:rPr>
        <w:t>，求</w:t>
      </w:r>
      <w:r w:rsidRPr="00BC0FE4">
        <w:rPr>
          <w:rFonts w:ascii="Times New Roman" w:hAnsi="Times New Roman"/>
          <w:i/>
        </w:rPr>
        <w:t>A</w:t>
      </w:r>
      <w:r w:rsidRPr="00BC0FE4">
        <w:rPr>
          <w:rFonts w:ascii="Cambria Math" w:hAnsi="Cambria Math" w:cs="Cambria Math"/>
        </w:rPr>
        <w:t>∪</w:t>
      </w:r>
      <w:r w:rsidRPr="00BC0FE4">
        <w:rPr>
          <w:rFonts w:ascii="Times New Roman" w:hAnsi="Times New Roman"/>
          <w:i/>
        </w:rPr>
        <w:t>B</w:t>
      </w:r>
      <w:r w:rsidRPr="00BC0FE4">
        <w:rPr>
          <w:rFonts w:ascii="Times New Roman" w:hAnsi="Times New Roman"/>
        </w:rPr>
        <w:t>；</w:t>
      </w:r>
    </w:p>
    <w:p w:rsidR="00F33E3B" w:rsidRPr="00BC0FE4" w:rsidP="00F33E3B" w14:paraId="13FAC988" w14:textId="77777777">
      <w:pPr>
        <w:pStyle w:val="PlainText"/>
        <w:tabs>
          <w:tab w:val="left" w:pos="4620"/>
        </w:tabs>
        <w:snapToGrid w:val="0"/>
        <w:spacing w:line="360" w:lineRule="auto"/>
        <w:ind w:firstLine="400" w:firstLineChars="20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BC0FE4">
        <w:rPr>
          <w:rFonts w:ascii="Times New Roman" w:hAnsi="Times New Roman"/>
        </w:rPr>
        <w:t>设</w:t>
      </w:r>
      <w:r w:rsidRPr="00BC0FE4">
        <w:rPr>
          <w:rFonts w:ascii="Times New Roman" w:hAnsi="Times New Roman"/>
          <w:i/>
        </w:rPr>
        <w:t>p</w:t>
      </w:r>
      <w:r w:rsidRPr="00BC0FE4">
        <w:rPr>
          <w:rFonts w:ascii="Times New Roman" w:hAnsi="Times New Roman"/>
        </w:rPr>
        <w:t>：</w:t>
      </w:r>
      <w:r w:rsidRPr="00BC0FE4">
        <w:rPr>
          <w:rFonts w:ascii="Times New Roman" w:hAnsi="Times New Roman"/>
          <w:i/>
        </w:rPr>
        <w:t>x</w:t>
      </w:r>
      <w:r w:rsidRPr="00BC0FE4">
        <w:rPr>
          <w:rFonts w:ascii="Cambria Math" w:hAnsi="Cambria Math" w:cs="Cambria Math"/>
        </w:rPr>
        <w:t>∈</w:t>
      </w:r>
      <w:r w:rsidRPr="00BC0FE4">
        <w:rPr>
          <w:rFonts w:ascii="Times New Roman" w:hAnsi="Times New Roman"/>
          <w:i/>
        </w:rPr>
        <w:t>A</w:t>
      </w:r>
      <w:r w:rsidRPr="00BC0FE4">
        <w:rPr>
          <w:rFonts w:ascii="Times New Roman" w:hAnsi="Times New Roman"/>
        </w:rPr>
        <w:t>，</w:t>
      </w:r>
      <w:r w:rsidRPr="00BC0FE4">
        <w:rPr>
          <w:rFonts w:ascii="Times New Roman" w:hAnsi="Times New Roman"/>
          <w:i/>
        </w:rPr>
        <w:t>q</w:t>
      </w:r>
      <w:r w:rsidRPr="00BC0FE4">
        <w:rPr>
          <w:rFonts w:ascii="Times New Roman" w:hAnsi="Times New Roman"/>
        </w:rPr>
        <w:t>：</w:t>
      </w:r>
      <w:r w:rsidRPr="00BC0FE4">
        <w:rPr>
          <w:rFonts w:ascii="Times New Roman" w:hAnsi="Times New Roman"/>
          <w:i/>
        </w:rPr>
        <w:t>x</w:t>
      </w:r>
      <w:r w:rsidRPr="00BC0FE4">
        <w:rPr>
          <w:rFonts w:ascii="Cambria Math" w:hAnsi="Cambria Math" w:cs="Cambria Math"/>
        </w:rPr>
        <w:t>∈</w:t>
      </w:r>
      <w:r w:rsidRPr="00BC0FE4">
        <w:rPr>
          <w:rFonts w:ascii="Times New Roman" w:hAnsi="Times New Roman"/>
          <w:i/>
        </w:rPr>
        <w:t>B</w:t>
      </w:r>
      <w:r w:rsidRPr="00BC0FE4">
        <w:rPr>
          <w:rFonts w:ascii="Times New Roman" w:hAnsi="Times New Roman"/>
        </w:rPr>
        <w:t>，若</w:t>
      </w:r>
      <w:r w:rsidRPr="00BC0FE4">
        <w:rPr>
          <w:rFonts w:ascii="Times New Roman" w:hAnsi="Times New Roman"/>
          <w:i/>
        </w:rPr>
        <w:t>p</w:t>
      </w:r>
      <w:r w:rsidRPr="00BC0FE4">
        <w:rPr>
          <w:rFonts w:ascii="Times New Roman" w:hAnsi="Times New Roman"/>
        </w:rPr>
        <w:t>是</w:t>
      </w:r>
      <w:r w:rsidRPr="00BC0FE4">
        <w:rPr>
          <w:rFonts w:ascii="Times New Roman" w:hAnsi="Times New Roman"/>
          <w:i/>
        </w:rPr>
        <w:t>q</w:t>
      </w:r>
      <w:r w:rsidRPr="00BC0FE4">
        <w:rPr>
          <w:rFonts w:ascii="Times New Roman" w:hAnsi="Times New Roman"/>
        </w:rPr>
        <w:t>成立的必要不充分条件，求实数</w:t>
      </w:r>
      <w:r w:rsidRPr="00BC0FE4">
        <w:rPr>
          <w:rFonts w:ascii="Times New Roman" w:hAnsi="Times New Roman"/>
          <w:i/>
        </w:rPr>
        <w:t>a</w:t>
      </w:r>
      <w:r w:rsidRPr="00BC0FE4">
        <w:rPr>
          <w:rFonts w:ascii="Times New Roman" w:hAnsi="Times New Roman"/>
        </w:rPr>
        <w:t>的取值范围</w:t>
      </w:r>
      <w:r>
        <w:rPr>
          <w:rFonts w:ascii="Times New Roman" w:hAnsi="Times New Roman" w:hint="eastAsia"/>
        </w:rPr>
        <w:t>；</w:t>
      </w:r>
    </w:p>
    <w:p w:rsidR="00F33E3B" w:rsidP="00F33E3B" w14:paraId="4F5B32A7" w14:textId="77777777">
      <w:pPr>
        <w:pStyle w:val="PlainText"/>
        <w:tabs>
          <w:tab w:val="left" w:pos="4620"/>
        </w:tabs>
        <w:snapToGrid w:val="0"/>
        <w:spacing w:line="360" w:lineRule="auto"/>
        <w:rPr>
          <w:rFonts w:ascii="Times New Roman" w:hAnsi="Times New Roman"/>
        </w:rPr>
      </w:pPr>
    </w:p>
    <w:p w:rsidR="00F33E3B" w:rsidP="00F33E3B" w14:paraId="38F0A812" w14:textId="4557AB80">
      <w:pPr>
        <w:pStyle w:val="PlainText"/>
        <w:tabs>
          <w:tab w:val="left" w:pos="4620"/>
        </w:tabs>
        <w:snapToGrid w:val="0"/>
        <w:spacing w:line="360" w:lineRule="auto"/>
        <w:rPr>
          <w:rFonts w:ascii="Times New Roman" w:hAnsi="Times New Roman"/>
        </w:rPr>
      </w:pPr>
      <w:r w:rsidRPr="001A2BDE">
        <w:rPr>
          <w:rFonts w:ascii="Times New Roman" w:hAnsi="Times New Roman"/>
        </w:rPr>
        <w:t>19</w:t>
      </w:r>
      <w:r w:rsidRPr="001A2BDE">
        <w:rPr>
          <w:rFonts w:ascii="Times New Roman" w:hAnsi="Times New Roman"/>
        </w:rPr>
        <w:t>．某学校设计如图所示的环状田径场，该田径场的内圈由两条平行线段</w:t>
      </w:r>
      <w:r w:rsidRPr="001A2BDE">
        <w:rPr>
          <w:rFonts w:ascii="Times New Roman" w:hAnsi="Times New Roman"/>
        </w:rPr>
        <w:t>(</w:t>
      </w:r>
      <w:r w:rsidRPr="001A2BDE">
        <w:rPr>
          <w:rFonts w:ascii="Times New Roman" w:hAnsi="Times New Roman"/>
        </w:rPr>
        <w:t>图中的</w:t>
      </w:r>
      <w:r w:rsidRPr="001A2BDE">
        <w:rPr>
          <w:rFonts w:ascii="Times New Roman" w:hAnsi="Times New Roman"/>
          <w:i/>
        </w:rPr>
        <w:t>AB</w:t>
      </w:r>
      <w:r w:rsidRPr="001A2BDE">
        <w:rPr>
          <w:rFonts w:ascii="Times New Roman" w:hAnsi="Times New Roman"/>
        </w:rPr>
        <w:t>，</w:t>
      </w:r>
      <w:r w:rsidRPr="001A2BDE">
        <w:rPr>
          <w:rFonts w:ascii="Times New Roman" w:hAnsi="Times New Roman"/>
          <w:i/>
        </w:rPr>
        <w:t>DC</w:t>
      </w:r>
      <w:r w:rsidRPr="001A2BDE">
        <w:rPr>
          <w:rFonts w:ascii="Times New Roman" w:hAnsi="Times New Roman"/>
        </w:rPr>
        <w:t>)</w:t>
      </w:r>
      <w:r w:rsidRPr="001A2BDE">
        <w:rPr>
          <w:rFonts w:ascii="Times New Roman" w:hAnsi="Times New Roman"/>
        </w:rPr>
        <w:t>和两个半圆构成，</w:t>
      </w:r>
    </w:p>
    <w:p w:rsidR="00F33E3B" w:rsidRPr="001A2BDE" w:rsidP="00F33E3B" w14:paraId="76400886" w14:textId="64EB7B93">
      <w:pPr>
        <w:pStyle w:val="PlainText"/>
        <w:tabs>
          <w:tab w:val="left" w:pos="4620"/>
        </w:tabs>
        <w:snapToGrid w:val="0"/>
        <w:spacing w:line="360" w:lineRule="auto"/>
        <w:ind w:left="210" w:firstLine="200" w:leftChars="100" w:firstLineChars="100"/>
        <w:rPr>
          <w:rFonts w:ascii="Times New Roman" w:hAnsi="Times New Roman"/>
        </w:rPr>
      </w:pPr>
      <w:r w:rsidRPr="001A2BDE">
        <w:rPr>
          <w:rFonts w:ascii="Times New Roman" w:hAnsi="Times New Roman"/>
        </w:rPr>
        <w:t>设</w:t>
      </w:r>
      <w:r w:rsidRPr="001A2BDE">
        <w:rPr>
          <w:rFonts w:ascii="Times New Roman" w:hAnsi="Times New Roman"/>
          <w:i/>
        </w:rPr>
        <w:t>AB</w:t>
      </w:r>
      <w:r w:rsidRPr="001A2BDE">
        <w:rPr>
          <w:rFonts w:ascii="Times New Roman" w:hAnsi="Times New Roman"/>
        </w:rPr>
        <w:t>为</w:t>
      </w:r>
      <w:r w:rsidRPr="001A2BDE">
        <w:rPr>
          <w:rFonts w:ascii="Times New Roman" w:hAnsi="Times New Roman"/>
          <w:i/>
        </w:rPr>
        <w:t>x</w:t>
      </w:r>
      <w:r w:rsidRPr="001A2BDE">
        <w:rPr>
          <w:rFonts w:ascii="Times New Roman" w:hAnsi="Times New Roman"/>
        </w:rPr>
        <w:t xml:space="preserve"> m</w:t>
      </w:r>
      <w:r w:rsidRPr="001A2BDE">
        <w:rPr>
          <w:rFonts w:ascii="Times New Roman" w:hAnsi="Times New Roman"/>
        </w:rPr>
        <w:t>，且</w:t>
      </w:r>
      <w:r w:rsidRPr="001A2BDE">
        <w:rPr>
          <w:rFonts w:ascii="Times New Roman" w:hAnsi="Times New Roman"/>
          <w:i/>
        </w:rPr>
        <w:t>x</w:t>
      </w:r>
      <w:r w:rsidRPr="001A2BDE">
        <w:rPr>
          <w:rFonts w:ascii="Times New Roman" w:hAnsi="Times New Roman"/>
        </w:rPr>
        <w:t>≥80.</w:t>
      </w:r>
    </w:p>
    <w:p w:rsidR="00F33E3B" w:rsidRPr="001A2BDE" w:rsidP="00F33E3B" w14:paraId="1193F551" w14:textId="77777777">
      <w:pPr>
        <w:pStyle w:val="PlainText"/>
        <w:tabs>
          <w:tab w:val="left" w:pos="4253"/>
        </w:tabs>
        <w:adjustRightInd w:val="0"/>
        <w:snapToGrid w:val="0"/>
        <w:spacing w:line="360" w:lineRule="auto"/>
        <w:ind w:firstLine="400" w:firstLineChars="200"/>
        <w:rPr>
          <w:rFonts w:ascii="Times New Roman" w:hAnsi="Times New Roman"/>
        </w:rPr>
      </w:pPr>
      <w:r>
        <w:rPr>
          <w:rFonts w:ascii="Times New Roman" w:hAnsi="Times New Roman"/>
          <w:noProof/>
        </w:rPr>
        <w:drawing>
          <wp:inline distT="0" distB="0" distL="0" distR="0">
            <wp:extent cx="1691640" cy="807720"/>
            <wp:effectExtent l="0" t="0" r="0" b="0"/>
            <wp:docPr id="122" name="图片 1" descr="形状, 矩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 descr="形状, 矩形&#10;&#10;AI 生成的内容可能不正确。"/>
                    <pic:cNvPicPr>
                      <a:picLocks noChangeAspect="1" noChangeArrowheads="1"/>
                    </pic:cNvPicPr>
                  </pic:nvPicPr>
                  <pic:blipFill>
                    <a:blip xmlns:r="http://schemas.openxmlformats.org/officeDocument/2006/relationships" r:embed="rId3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1640" cy="807720"/>
                    </a:xfrm>
                    <a:prstGeom prst="rect">
                      <a:avLst/>
                    </a:prstGeom>
                    <a:noFill/>
                    <a:ln>
                      <a:noFill/>
                    </a:ln>
                  </pic:spPr>
                </pic:pic>
              </a:graphicData>
            </a:graphic>
          </wp:inline>
        </w:drawing>
      </w:r>
    </w:p>
    <w:p w:rsidR="00F33E3B" w:rsidRPr="001A2BDE" w:rsidP="00F33E3B" w14:paraId="7436E8FB" w14:textId="77777777">
      <w:pPr>
        <w:pStyle w:val="PlainText"/>
        <w:tabs>
          <w:tab w:val="left" w:pos="4253"/>
        </w:tabs>
        <w:adjustRightInd w:val="0"/>
        <w:snapToGrid w:val="0"/>
        <w:spacing w:line="360" w:lineRule="auto"/>
        <w:ind w:firstLine="400" w:firstLineChars="20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1A2BDE">
        <w:rPr>
          <w:rFonts w:ascii="Times New Roman" w:hAnsi="Times New Roman"/>
        </w:rPr>
        <w:t>若图中矩形</w:t>
      </w:r>
      <w:r w:rsidRPr="001A2BDE">
        <w:rPr>
          <w:rFonts w:ascii="Times New Roman" w:hAnsi="Times New Roman"/>
          <w:i/>
        </w:rPr>
        <w:t>ABCD</w:t>
      </w:r>
      <w:r w:rsidRPr="001A2BDE">
        <w:rPr>
          <w:rFonts w:ascii="Times New Roman" w:hAnsi="Times New Roman"/>
        </w:rPr>
        <w:t>的面积为</w:t>
      </w:r>
      <w:r w:rsidRPr="001A2BDE">
        <w:rPr>
          <w:rFonts w:ascii="Times New Roman" w:hAnsi="Times New Roman"/>
          <w:i/>
        </w:rPr>
        <w:fldChar w:fldCharType="begin"/>
      </w:r>
      <w:r w:rsidRPr="001A2BDE">
        <w:rPr>
          <w:rFonts w:ascii="Times New Roman" w:hAnsi="Times New Roman"/>
          <w:i/>
        </w:rPr>
        <w:instrText>eq \f</w:instrText>
      </w:r>
      <w:r w:rsidRPr="001A2BDE">
        <w:rPr>
          <w:rFonts w:ascii="Times New Roman" w:hAnsi="Times New Roman"/>
        </w:rPr>
        <w:instrText>(16200</w:instrText>
      </w:r>
      <w:r w:rsidRPr="001A2BDE">
        <w:rPr>
          <w:rFonts w:ascii="Times New Roman" w:hAnsi="Times New Roman"/>
          <w:i/>
        </w:rPr>
        <w:instrText>,</w:instrText>
      </w:r>
      <w:r w:rsidRPr="001A2BDE">
        <w:rPr>
          <w:rFonts w:ascii="Times New Roman" w:hAnsi="Times New Roman"/>
        </w:rPr>
        <w:instrText>π)</w:instrText>
      </w:r>
      <w:r w:rsidRPr="001A2BDE">
        <w:rPr>
          <w:rFonts w:ascii="Times New Roman" w:hAnsi="Times New Roman"/>
          <w:i/>
        </w:rPr>
        <w:fldChar w:fldCharType="separate"/>
      </w:r>
      <w:r w:rsidRPr="001A2BDE">
        <w:rPr>
          <w:rFonts w:ascii="Times New Roman" w:hAnsi="Times New Roman"/>
          <w:i/>
        </w:rPr>
        <w:fldChar w:fldCharType="end"/>
      </w:r>
      <w:r w:rsidRPr="001A2BDE">
        <w:rPr>
          <w:rFonts w:ascii="Times New Roman" w:hAnsi="Times New Roman"/>
        </w:rPr>
        <w:t xml:space="preserve"> m</w:t>
      </w:r>
      <w:r w:rsidRPr="001A2BDE">
        <w:rPr>
          <w:rFonts w:ascii="Times New Roman" w:hAnsi="Times New Roman"/>
          <w:vertAlign w:val="superscript"/>
        </w:rPr>
        <w:t>2</w:t>
      </w:r>
      <w:r w:rsidRPr="001A2BDE">
        <w:rPr>
          <w:rFonts w:ascii="Times New Roman" w:hAnsi="Times New Roman"/>
        </w:rPr>
        <w:t>，则当</w:t>
      </w:r>
      <w:r w:rsidRPr="001A2BDE">
        <w:rPr>
          <w:rFonts w:ascii="Times New Roman" w:hAnsi="Times New Roman"/>
          <w:i/>
        </w:rPr>
        <w:t>x</w:t>
      </w:r>
      <w:r w:rsidRPr="001A2BDE">
        <w:rPr>
          <w:rFonts w:ascii="Times New Roman" w:hAnsi="Times New Roman"/>
        </w:rPr>
        <w:t>取何值时，内圈的周长最小？</w:t>
      </w:r>
    </w:p>
    <w:p w:rsidR="00F33E3B" w:rsidRPr="001A2BDE" w:rsidP="00F33E3B" w14:paraId="7994ED1A" w14:textId="77777777">
      <w:pPr>
        <w:pStyle w:val="PlainText"/>
        <w:tabs>
          <w:tab w:val="left" w:pos="4253"/>
        </w:tabs>
        <w:adjustRightInd w:val="0"/>
        <w:snapToGrid w:val="0"/>
        <w:spacing w:line="360" w:lineRule="auto"/>
        <w:ind w:firstLine="400" w:firstLineChars="20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1A2BDE">
        <w:rPr>
          <w:rFonts w:ascii="Times New Roman" w:hAnsi="Times New Roman"/>
        </w:rPr>
        <w:t>若内圈的周长为</w:t>
      </w:r>
      <w:r w:rsidRPr="001A2BDE">
        <w:rPr>
          <w:rFonts w:ascii="Times New Roman" w:hAnsi="Times New Roman"/>
        </w:rPr>
        <w:t>400 m</w:t>
      </w:r>
      <w:r w:rsidRPr="001A2BDE">
        <w:rPr>
          <w:rFonts w:ascii="Times New Roman" w:hAnsi="Times New Roman"/>
        </w:rPr>
        <w:t>，则当</w:t>
      </w:r>
      <w:r w:rsidRPr="001A2BDE">
        <w:rPr>
          <w:rFonts w:ascii="Times New Roman" w:hAnsi="Times New Roman"/>
          <w:i/>
        </w:rPr>
        <w:t>x</w:t>
      </w:r>
      <w:r w:rsidRPr="001A2BDE">
        <w:rPr>
          <w:rFonts w:ascii="Times New Roman" w:hAnsi="Times New Roman"/>
        </w:rPr>
        <w:t>取何值时，矩形</w:t>
      </w:r>
      <w:r w:rsidRPr="001A2BDE">
        <w:rPr>
          <w:rFonts w:ascii="Times New Roman" w:hAnsi="Times New Roman"/>
          <w:i/>
        </w:rPr>
        <w:t>ABCD</w:t>
      </w:r>
      <w:r w:rsidRPr="001A2BDE">
        <w:rPr>
          <w:rFonts w:ascii="Times New Roman" w:hAnsi="Times New Roman"/>
        </w:rPr>
        <w:t>的面积最大？</w:t>
      </w:r>
    </w:p>
    <w:p w:rsidR="00F33E3B" w:rsidRPr="00CA0FCC" w:rsidP="00F33E3B" w14:paraId="0087083C" w14:textId="77777777">
      <w:pPr>
        <w:spacing w:line="360" w:lineRule="auto"/>
        <w:textAlignment w:val="center"/>
        <w:rPr>
          <w:rFonts w:ascii="Times New Roman" w:hAnsi="Times New Roman"/>
          <w:szCs w:val="21"/>
        </w:rPr>
      </w:pPr>
      <w:r w:rsidRPr="00CA0FCC">
        <w:rPr>
          <w:rFonts w:ascii="Times New Roman" w:hAnsi="Times New Roman"/>
          <w:szCs w:val="21"/>
        </w:rPr>
        <w:t>20</w:t>
      </w:r>
      <w:r w:rsidRPr="00CA0FCC">
        <w:rPr>
          <w:rFonts w:ascii="Times New Roman" w:hAnsi="Times New Roman"/>
          <w:szCs w:val="21"/>
        </w:rPr>
        <w:t>．已知函数</w:t>
      </w:r>
      <w:r>
        <w:rPr>
          <w:rFonts w:ascii="Times New Roman" w:hAnsi="Times New Roman"/>
          <w:szCs w:val="21"/>
        </w:rPr>
        <w:object>
          <v:shape id="_x0000_i1039" type="#_x0000_t75" alt="eqIdaadd7daf2aa0018432a97006af698ec3" style="width:94.8pt;height:18pt" o:ole="">
            <v:imagedata r:id="rId36" o:title="eqIdaadd7daf2aa0018432a97006af698ec3"/>
          </v:shape>
          <o:OLEObject Type="Embed" ProgID="Equation.DSMT4" ShapeID="_x0000_i1039" DrawAspect="Content" ObjectID="_1816511841" r:id="rId37"/>
        </w:object>
      </w:r>
      <w:r w:rsidRPr="00CA0FCC">
        <w:rPr>
          <w:rFonts w:ascii="Times New Roman" w:hAnsi="Times New Roman"/>
          <w:szCs w:val="21"/>
        </w:rPr>
        <w:t>.</w:t>
      </w:r>
    </w:p>
    <w:p w:rsidR="00F33E3B" w:rsidRPr="00CA0FCC" w:rsidP="00F33E3B" w14:paraId="57538E55" w14:textId="77777777">
      <w:pPr>
        <w:spacing w:line="360" w:lineRule="auto"/>
        <w:ind w:firstLine="420" w:firstLineChars="200"/>
        <w:textAlignment w:val="center"/>
        <w:rPr>
          <w:rFonts w:ascii="Times New Roman" w:hAnsi="Times New Roman"/>
          <w:szCs w:val="21"/>
        </w:rPr>
      </w:pPr>
      <w:r w:rsidRPr="00CA0FCC">
        <w:rPr>
          <w:rFonts w:ascii="Times New Roman" w:hAnsi="Times New Roman"/>
          <w:szCs w:val="21"/>
        </w:rPr>
        <w:t>（</w:t>
      </w:r>
      <w:r w:rsidRPr="00CA0FCC">
        <w:rPr>
          <w:rFonts w:ascii="Times New Roman" w:hAnsi="Times New Roman"/>
          <w:szCs w:val="21"/>
        </w:rPr>
        <w:t>1</w:t>
      </w:r>
      <w:r w:rsidRPr="00CA0FCC">
        <w:rPr>
          <w:rFonts w:ascii="Times New Roman" w:hAnsi="Times New Roman"/>
          <w:szCs w:val="21"/>
        </w:rPr>
        <w:t>）当</w:t>
      </w:r>
      <w:r>
        <w:rPr>
          <w:rFonts w:ascii="Times New Roman" w:hAnsi="Times New Roman"/>
          <w:szCs w:val="21"/>
        </w:rPr>
        <w:object>
          <v:shape id="_x0000_i1040" type="#_x0000_t75" alt="eqId0b550ee821ee1838384835e81fc34b67" style="width:22.8pt;height:12pt" o:ole="">
            <v:imagedata r:id="rId38" o:title="eqId0b550ee821ee1838384835e81fc34b67"/>
          </v:shape>
          <o:OLEObject Type="Embed" ProgID="Equation.DSMT4" ShapeID="_x0000_i1040" DrawAspect="Content" ObjectID="_1816511842" r:id="rId39"/>
        </w:object>
      </w:r>
      <w:r w:rsidRPr="00CA0FCC">
        <w:rPr>
          <w:rFonts w:ascii="Times New Roman" w:hAnsi="Times New Roman"/>
          <w:szCs w:val="21"/>
        </w:rPr>
        <w:t>，</w:t>
      </w:r>
      <w:r>
        <w:rPr>
          <w:rFonts w:ascii="Times New Roman" w:hAnsi="Times New Roman"/>
          <w:szCs w:val="21"/>
        </w:rPr>
        <w:object>
          <v:shape id="_x0000_i1041" type="#_x0000_t75" alt="eqId3320a13248a3a1208ff6ee85c9d26f36" style="width:24.6pt;height:12pt" o:ole="">
            <v:imagedata r:id="rId40" o:title="eqId3320a13248a3a1208ff6ee85c9d26f36"/>
          </v:shape>
          <o:OLEObject Type="Embed" ProgID="Equation.DSMT4" ShapeID="_x0000_i1041" DrawAspect="Content" ObjectID="_1816511843" r:id="rId41"/>
        </w:object>
      </w:r>
      <w:r w:rsidRPr="00CA0FCC">
        <w:rPr>
          <w:rFonts w:ascii="Times New Roman" w:hAnsi="Times New Roman"/>
          <w:szCs w:val="21"/>
        </w:rPr>
        <w:t>时，求不等式</w:t>
      </w:r>
      <w:r>
        <w:rPr>
          <w:rFonts w:ascii="Times New Roman" w:hAnsi="Times New Roman"/>
          <w:szCs w:val="21"/>
        </w:rPr>
        <w:object>
          <v:shape id="_x0000_i1042" type="#_x0000_t75" alt="eqId9e9c599e8d420006448905acec2b8234" style="width:36pt;height:15pt" o:ole="">
            <v:imagedata r:id="rId42" o:title="eqId9e9c599e8d420006448905acec2b8234"/>
          </v:shape>
          <o:OLEObject Type="Embed" ProgID="Equation.DSMT4" ShapeID="_x0000_i1042" DrawAspect="Content" ObjectID="_1816511844" r:id="rId43"/>
        </w:object>
      </w:r>
      <w:r w:rsidRPr="00CA0FCC">
        <w:rPr>
          <w:rFonts w:ascii="Times New Roman" w:hAnsi="Times New Roman"/>
          <w:szCs w:val="21"/>
        </w:rPr>
        <w:t>的解集；</w:t>
      </w:r>
    </w:p>
    <w:p w:rsidR="00F33E3B" w:rsidRPr="00CA0FCC" w:rsidP="00F33E3B" w14:paraId="3B8836FC" w14:textId="77777777">
      <w:pPr>
        <w:spacing w:line="360" w:lineRule="auto"/>
        <w:ind w:firstLine="420" w:firstLineChars="200"/>
        <w:textAlignment w:val="center"/>
        <w:rPr>
          <w:rFonts w:ascii="Times New Roman" w:hAnsi="Times New Roman"/>
          <w:szCs w:val="21"/>
        </w:rPr>
      </w:pP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w:t>
      </w:r>
      <w:r w:rsidRPr="00CA0FCC">
        <w:rPr>
          <w:rFonts w:ascii="Times New Roman" w:hAnsi="Times New Roman"/>
          <w:szCs w:val="21"/>
        </w:rPr>
        <w:t>若关于</w:t>
      </w:r>
      <w:r>
        <w:rPr>
          <w:rFonts w:ascii="Times New Roman" w:hAnsi="Times New Roman"/>
          <w:szCs w:val="21"/>
        </w:rPr>
        <w:object>
          <v:shape id="_x0000_i1043" type="#_x0000_t75" alt="eqId81dea63b8ce3e51adf66cf7b9982a248" style="width:9pt;height:9.6pt" o:ole="">
            <v:imagedata r:id="rId44" o:title="eqId81dea63b8ce3e51adf66cf7b9982a248"/>
          </v:shape>
          <o:OLEObject Type="Embed" ProgID="Equation.DSMT4" ShapeID="_x0000_i1043" DrawAspect="Content" ObjectID="_1816511845" r:id="rId45"/>
        </w:object>
      </w:r>
      <w:r w:rsidRPr="00CA0FCC">
        <w:rPr>
          <w:rFonts w:ascii="Times New Roman" w:hAnsi="Times New Roman"/>
          <w:szCs w:val="21"/>
        </w:rPr>
        <w:t>的不等式</w:t>
      </w:r>
      <w:r>
        <w:rPr>
          <w:rFonts w:ascii="Times New Roman" w:hAnsi="Times New Roman"/>
          <w:szCs w:val="21"/>
        </w:rPr>
        <w:object>
          <v:shape id="_x0000_i1044" type="#_x0000_t75" alt="eqIda71baf6217604517fd98fa97d0f55b43" style="width:41.4pt;height:17.4pt" o:ole="">
            <v:imagedata r:id="rId46" o:title="eqIda71baf6217604517fd98fa97d0f55b43"/>
          </v:shape>
          <o:OLEObject Type="Embed" ProgID="Equation.DSMT4" ShapeID="_x0000_i1044" DrawAspect="Content" ObjectID="_1816511846" r:id="rId47"/>
        </w:object>
      </w:r>
      <w:r w:rsidRPr="00CA0FCC">
        <w:rPr>
          <w:rFonts w:ascii="Times New Roman" w:hAnsi="Times New Roman"/>
          <w:szCs w:val="21"/>
        </w:rPr>
        <w:t>的解集为</w:t>
      </w:r>
      <w:r>
        <w:rPr>
          <w:rFonts w:ascii="Times New Roman" w:hAnsi="Times New Roman"/>
          <w:szCs w:val="21"/>
        </w:rPr>
        <w:object>
          <v:shape id="_x0000_i1045" type="#_x0000_t75" alt="eqId4562f3225c98cf5cb11b47d98c9cc9c3" style="width:25.8pt;height:17.4pt" o:ole="">
            <v:imagedata r:id="rId48" o:title="eqId4562f3225c98cf5cb11b47d98c9cc9c3"/>
          </v:shape>
          <o:OLEObject Type="Embed" ProgID="Equation.DSMT4" ShapeID="_x0000_i1045" DrawAspect="Content" ObjectID="_1816511847" r:id="rId49"/>
        </w:object>
      </w:r>
      <w:r w:rsidRPr="00CA0FCC">
        <w:rPr>
          <w:rFonts w:ascii="Times New Roman" w:hAnsi="Times New Roman"/>
          <w:szCs w:val="21"/>
        </w:rPr>
        <w:t>，求实数</w:t>
      </w:r>
      <w:r>
        <w:rPr>
          <w:rFonts w:ascii="Times New Roman" w:hAnsi="Times New Roman"/>
          <w:szCs w:val="21"/>
        </w:rPr>
        <w:object>
          <v:shape id="_x0000_i1046" type="#_x0000_t75" alt="eqId0a6936d370d6a238a608ca56f87198de" style="width:9pt;height:9.6pt" o:ole="">
            <v:imagedata r:id="rId50" o:title="eqId0a6936d370d6a238a608ca56f87198de"/>
          </v:shape>
          <o:OLEObject Type="Embed" ProgID="Equation.DSMT4" ShapeID="_x0000_i1046" DrawAspect="Content" ObjectID="_1816511848" r:id="rId51"/>
        </w:object>
      </w:r>
      <w:r w:rsidRPr="00CA0FCC">
        <w:rPr>
          <w:rFonts w:ascii="Times New Roman" w:hAnsi="Times New Roman"/>
          <w:szCs w:val="21"/>
        </w:rPr>
        <w:t>，</w:t>
      </w:r>
      <w:r>
        <w:rPr>
          <w:rFonts w:ascii="Times New Roman" w:hAnsi="Times New Roman"/>
          <w:szCs w:val="21"/>
        </w:rPr>
        <w:object>
          <v:shape id="_x0000_i1047" type="#_x0000_t75" alt="eqId2c94bb12cee76221e13f9ef955b0aab1" style="width:9pt;height:12.6pt" o:ole="">
            <v:imagedata r:id="rId52" o:title="eqId2c94bb12cee76221e13f9ef955b0aab1"/>
          </v:shape>
          <o:OLEObject Type="Embed" ProgID="Equation.DSMT4" ShapeID="_x0000_i1047" DrawAspect="Content" ObjectID="_1816511849" r:id="rId53"/>
        </w:object>
      </w:r>
      <w:r w:rsidRPr="00CA0FCC">
        <w:rPr>
          <w:rFonts w:ascii="Times New Roman" w:hAnsi="Times New Roman"/>
          <w:szCs w:val="21"/>
        </w:rPr>
        <w:t>的值；</w:t>
      </w:r>
    </w:p>
    <w:p w:rsidR="00F33E3B" w:rsidRPr="00CA0FCC" w:rsidP="00F33E3B" w14:paraId="73B23A42" w14:textId="77777777">
      <w:pPr>
        <w:spacing w:line="360" w:lineRule="auto"/>
        <w:ind w:firstLine="420" w:firstLineChars="200"/>
        <w:textAlignment w:val="center"/>
        <w:rPr>
          <w:rFonts w:ascii="Times New Roman" w:hAnsi="Times New Roman"/>
          <w:szCs w:val="21"/>
        </w:rPr>
      </w:pPr>
      <w:r w:rsidRPr="00CA0FCC">
        <w:rPr>
          <w:rFonts w:ascii="Times New Roman" w:hAnsi="Times New Roman"/>
          <w:szCs w:val="21"/>
        </w:rPr>
        <w:t>（</w:t>
      </w:r>
      <w:r w:rsidRPr="00CA0FCC">
        <w:rPr>
          <w:rFonts w:ascii="Times New Roman" w:hAnsi="Times New Roman"/>
          <w:szCs w:val="21"/>
        </w:rPr>
        <w:t>3</w:t>
      </w:r>
      <w:r w:rsidRPr="00CA0FCC">
        <w:rPr>
          <w:rFonts w:ascii="Times New Roman" w:hAnsi="Times New Roman"/>
          <w:szCs w:val="21"/>
        </w:rPr>
        <w:t>）若</w:t>
      </w:r>
      <w:r>
        <w:rPr>
          <w:rFonts w:ascii="Times New Roman" w:hAnsi="Times New Roman"/>
          <w:szCs w:val="21"/>
        </w:rPr>
        <w:object>
          <v:shape id="_x0000_i1048" type="#_x0000_t75" alt="eqId196be101149acfb6a6c4ceca7fc96828" style="width:37.2pt;height:13.8pt" o:ole="">
            <v:imagedata r:id="rId54" o:title="eqId196be101149acfb6a6c4ceca7fc96828"/>
          </v:shape>
          <o:OLEObject Type="Embed" ProgID="Equation.DSMT4" ShapeID="_x0000_i1048" DrawAspect="Content" ObjectID="_1816511850" r:id="rId55"/>
        </w:object>
      </w:r>
      <w:r w:rsidRPr="00CA0FCC">
        <w:rPr>
          <w:rFonts w:ascii="Times New Roman" w:hAnsi="Times New Roman"/>
          <w:szCs w:val="21"/>
        </w:rPr>
        <w:t>，且</w:t>
      </w:r>
      <w:r>
        <w:rPr>
          <w:rFonts w:ascii="Times New Roman" w:hAnsi="Times New Roman"/>
          <w:szCs w:val="21"/>
        </w:rPr>
        <w:object>
          <v:shape id="_x0000_i1049" type="#_x0000_t75" alt="eqId94440d3e4c073f94f2b266ff99d50e74" style="width:24.6pt;height:12.6pt" o:ole="">
            <v:imagedata r:id="rId56" o:title="eqId94440d3e4c073f94f2b266ff99d50e74"/>
          </v:shape>
          <o:OLEObject Type="Embed" ProgID="Equation.DSMT4" ShapeID="_x0000_i1049" DrawAspect="Content" ObjectID="_1816511851" r:id="rId57"/>
        </w:object>
      </w:r>
      <w:r w:rsidRPr="00CA0FCC">
        <w:rPr>
          <w:rFonts w:ascii="Times New Roman" w:hAnsi="Times New Roman"/>
          <w:szCs w:val="21"/>
        </w:rPr>
        <w:t>，</w:t>
      </w:r>
      <w:r>
        <w:rPr>
          <w:rFonts w:ascii="Times New Roman" w:hAnsi="Times New Roman"/>
          <w:szCs w:val="21"/>
        </w:rPr>
        <w:object>
          <v:shape id="_x0000_i1050" type="#_x0000_t75" alt="eqId67ca5fd57c2c2fcc3c7a574fdd1467d9" style="width:24pt;height:12.6pt" o:ole="">
            <v:imagedata r:id="rId58" o:title="eqId67ca5fd57c2c2fcc3c7a574fdd1467d9"/>
          </v:shape>
          <o:OLEObject Type="Embed" ProgID="Equation.DSMT4" ShapeID="_x0000_i1050" DrawAspect="Content" ObjectID="_1816511852" r:id="rId59"/>
        </w:object>
      </w:r>
      <w:r w:rsidRPr="00CA0FCC">
        <w:rPr>
          <w:rFonts w:ascii="Times New Roman" w:hAnsi="Times New Roman"/>
          <w:szCs w:val="21"/>
        </w:rPr>
        <w:t>，则当</w:t>
      </w:r>
      <w:r>
        <w:rPr>
          <w:rFonts w:ascii="Times New Roman" w:hAnsi="Times New Roman"/>
          <w:szCs w:val="21"/>
        </w:rPr>
        <w:object>
          <v:shape id="_x0000_i1051" type="#_x0000_t75" alt="eqId0a6936d370d6a238a608ca56f87198de" style="width:9pt;height:9.6pt" o:ole="">
            <v:imagedata r:id="rId50" o:title="eqId0a6936d370d6a238a608ca56f87198de"/>
          </v:shape>
          <o:OLEObject Type="Embed" ProgID="Equation.DSMT4" ShapeID="_x0000_i1051" DrawAspect="Content" ObjectID="_1816511853" r:id="rId60"/>
        </w:object>
      </w:r>
      <w:r w:rsidRPr="00CA0FCC">
        <w:rPr>
          <w:rFonts w:ascii="Times New Roman" w:hAnsi="Times New Roman"/>
          <w:szCs w:val="21"/>
        </w:rPr>
        <w:t>，</w:t>
      </w:r>
      <w:r>
        <w:rPr>
          <w:rFonts w:ascii="Times New Roman" w:hAnsi="Times New Roman"/>
          <w:szCs w:val="21"/>
        </w:rPr>
        <w:object>
          <v:shape id="_x0000_i1052" type="#_x0000_t75" alt="eqId2c94bb12cee76221e13f9ef955b0aab1" style="width:9pt;height:12.6pt" o:ole="">
            <v:imagedata r:id="rId52" o:title="eqId2c94bb12cee76221e13f9ef955b0aab1"/>
          </v:shape>
          <o:OLEObject Type="Embed" ProgID="Equation.DSMT4" ShapeID="_x0000_i1052" DrawAspect="Content" ObjectID="_1816511854" r:id="rId61"/>
        </w:object>
      </w:r>
      <w:r w:rsidRPr="00CA0FCC">
        <w:rPr>
          <w:rFonts w:ascii="Times New Roman" w:hAnsi="Times New Roman"/>
          <w:szCs w:val="21"/>
        </w:rPr>
        <w:t>取何值时，</w:t>
      </w:r>
      <w:r>
        <w:rPr>
          <w:rFonts w:ascii="Times New Roman" w:hAnsi="Times New Roman"/>
          <w:szCs w:val="21"/>
        </w:rPr>
        <w:object>
          <v:shape id="_x0000_i1053" type="#_x0000_t75" alt="eqId7f7266b2ef457b8ddeee3fa2cc24022e" style="width:26.4pt;height:27.6pt" o:ole="">
            <v:imagedata r:id="rId62" o:title="eqId7f7266b2ef457b8ddeee3fa2cc24022e"/>
          </v:shape>
          <o:OLEObject Type="Embed" ProgID="Equation.DSMT4" ShapeID="_x0000_i1053" DrawAspect="Content" ObjectID="_1816511855" r:id="rId63"/>
        </w:object>
      </w:r>
      <w:r w:rsidRPr="00CA0FCC">
        <w:rPr>
          <w:rFonts w:ascii="Times New Roman" w:hAnsi="Times New Roman"/>
          <w:szCs w:val="21"/>
        </w:rPr>
        <w:t>值最小？最小值是多少？</w:t>
      </w:r>
    </w:p>
    <w:p w:rsidR="00F33E3B" w:rsidRPr="00CA0FCC" w:rsidP="00F33E3B" w14:paraId="7FB94E9C" w14:textId="77777777">
      <w:pPr>
        <w:spacing w:line="360" w:lineRule="auto"/>
        <w:ind w:left="420" w:hanging="420"/>
        <w:textAlignment w:val="center"/>
        <w:rPr>
          <w:rFonts w:ascii="Times New Roman" w:hAnsi="Times New Roman"/>
          <w:szCs w:val="21"/>
        </w:rPr>
      </w:pPr>
      <w:r w:rsidRPr="00CA0FCC">
        <w:rPr>
          <w:rFonts w:ascii="Times New Roman" w:hAnsi="Times New Roman"/>
          <w:szCs w:val="21"/>
        </w:rPr>
        <w:t>21</w:t>
      </w:r>
      <w:r w:rsidRPr="00CA0FCC">
        <w:rPr>
          <w:rFonts w:ascii="Times New Roman" w:hAnsi="Times New Roman"/>
          <w:szCs w:val="21"/>
        </w:rPr>
        <w:t>．设</w:t>
      </w:r>
      <w:r w:rsidRPr="00CA0FCC">
        <w:rPr>
          <w:rFonts w:ascii="Times New Roman" w:hAnsi="Times New Roman"/>
          <w:i/>
          <w:szCs w:val="21"/>
        </w:rPr>
        <w:t>A</w:t>
      </w:r>
      <w:r w:rsidRPr="00CA0FCC">
        <w:rPr>
          <w:rFonts w:ascii="Times New Roman" w:hAnsi="Times New Roman"/>
          <w:szCs w:val="21"/>
        </w:rPr>
        <w:t>是实数集的非空子集，称集合</w:t>
      </w:r>
      <w:r>
        <w:rPr>
          <w:rFonts w:ascii="Times New Roman" w:hAnsi="Times New Roman"/>
          <w:szCs w:val="21"/>
        </w:rPr>
        <w:object>
          <v:shape id="_x0000_i1054" type="#_x0000_t75" alt="eqId86a20967ac7c67c779fc944bfcc9c837" style="width:1in;height:18pt" o:ole="">
            <v:imagedata r:id="rId64" o:title="eqId86a20967ac7c67c779fc944bfcc9c837"/>
          </v:shape>
          <o:OLEObject Type="Embed" ProgID="Equation.DSMT4" ShapeID="_x0000_i1054" DrawAspect="Content" ObjectID="_1816511856" r:id="rId65"/>
        </w:object>
      </w:r>
      <w:r w:rsidRPr="00CA0FCC">
        <w:rPr>
          <w:rFonts w:ascii="Times New Roman" w:hAnsi="Times New Roman"/>
          <w:szCs w:val="21"/>
        </w:rPr>
        <w:t>且</w:t>
      </w:r>
      <w:r>
        <w:rPr>
          <w:rFonts w:ascii="Times New Roman" w:hAnsi="Times New Roman"/>
          <w:szCs w:val="21"/>
        </w:rPr>
        <w:object>
          <v:shape id="_x0000_i1055" type="#_x0000_t75" alt="eqId4a7c58a42b4a68049e4043d97a55d0c6" style="width:28.2pt;height:17.4pt" o:ole="">
            <v:imagedata r:id="rId66" o:title="eqId4a7c58a42b4a68049e4043d97a55d0c6"/>
          </v:shape>
          <o:OLEObject Type="Embed" ProgID="Equation.DSMT4" ShapeID="_x0000_i1055" DrawAspect="Content" ObjectID="_1816511857" r:id="rId67"/>
        </w:object>
      </w:r>
      <w:r w:rsidRPr="00CA0FCC">
        <w:rPr>
          <w:rFonts w:ascii="Times New Roman" w:hAnsi="Times New Roman"/>
          <w:szCs w:val="21"/>
        </w:rPr>
        <w:t>为集合</w:t>
      </w:r>
      <w:r w:rsidRPr="00CA0FCC">
        <w:rPr>
          <w:rFonts w:ascii="Times New Roman" w:hAnsi="Times New Roman"/>
          <w:i/>
          <w:szCs w:val="21"/>
        </w:rPr>
        <w:t>A</w:t>
      </w:r>
      <w:r w:rsidRPr="00CA0FCC">
        <w:rPr>
          <w:rFonts w:ascii="Times New Roman" w:hAnsi="Times New Roman"/>
          <w:szCs w:val="21"/>
        </w:rPr>
        <w:t>的</w:t>
      </w:r>
      <w:r w:rsidRPr="00CA0FCC">
        <w:rPr>
          <w:rFonts w:ascii="Times New Roman" w:hAnsi="Times New Roman"/>
          <w:b/>
          <w:bCs/>
          <w:szCs w:val="21"/>
        </w:rPr>
        <w:t>生成集</w:t>
      </w:r>
      <w:r w:rsidRPr="00CA0FCC">
        <w:rPr>
          <w:rFonts w:ascii="Times New Roman" w:hAnsi="Times New Roman"/>
          <w:szCs w:val="21"/>
        </w:rPr>
        <w:t>；</w:t>
      </w:r>
    </w:p>
    <w:p w:rsidR="00F33E3B" w:rsidRPr="00CA0FCC" w:rsidP="00F33E3B" w14:paraId="0309ACD6" w14:textId="77777777">
      <w:pPr>
        <w:spacing w:line="360" w:lineRule="auto"/>
        <w:ind w:firstLine="420" w:firstLineChars="200"/>
        <w:textAlignment w:val="center"/>
        <w:rPr>
          <w:rFonts w:ascii="Times New Roman" w:hAnsi="Times New Roman"/>
          <w:szCs w:val="21"/>
        </w:rPr>
      </w:pPr>
      <w:r w:rsidRPr="00CA0FCC">
        <w:rPr>
          <w:rFonts w:ascii="Times New Roman" w:hAnsi="Times New Roman"/>
          <w:szCs w:val="21"/>
        </w:rPr>
        <w:t>（</w:t>
      </w:r>
      <w:r w:rsidRPr="00CA0FCC">
        <w:rPr>
          <w:rFonts w:ascii="Times New Roman" w:hAnsi="Times New Roman"/>
          <w:szCs w:val="21"/>
        </w:rPr>
        <w:t>1</w:t>
      </w:r>
      <w:r w:rsidRPr="00CA0FCC">
        <w:rPr>
          <w:rFonts w:ascii="Times New Roman" w:hAnsi="Times New Roman"/>
          <w:szCs w:val="21"/>
        </w:rPr>
        <w:t>）当</w:t>
      </w:r>
      <w:r>
        <w:rPr>
          <w:rFonts w:ascii="Times New Roman" w:hAnsi="Times New Roman"/>
          <w:szCs w:val="21"/>
        </w:rPr>
        <w:object>
          <v:shape id="_x0000_i1056" type="#_x0000_t75" alt="eqId8656d50412c0630b776d57a33ef67546" style="width:51.6pt;height:18pt;mso-position-horizontal-relative:page;mso-position-vertical-relative:page" o:ole="">
            <v:imagedata r:id="rId68" o:title="eqId8656d50412c0630b776d57a33ef67546"/>
          </v:shape>
          <o:OLEObject Type="Embed" ProgID="Equation.DSMT4" ShapeID="_x0000_i1056" DrawAspect="Content" ObjectID="_1816511858" r:id="rId69"/>
        </w:object>
      </w:r>
      <w:r w:rsidRPr="00CA0FCC">
        <w:rPr>
          <w:rFonts w:ascii="Times New Roman" w:hAnsi="Times New Roman"/>
          <w:szCs w:val="21"/>
        </w:rPr>
        <w:t>时，写出集合</w:t>
      </w:r>
      <w:r w:rsidRPr="00CA0FCC">
        <w:rPr>
          <w:rFonts w:ascii="Times New Roman" w:hAnsi="Times New Roman"/>
          <w:i/>
          <w:szCs w:val="21"/>
        </w:rPr>
        <w:t>A</w:t>
      </w:r>
      <w:r w:rsidRPr="00CA0FCC">
        <w:rPr>
          <w:rFonts w:ascii="Times New Roman" w:hAnsi="Times New Roman"/>
          <w:szCs w:val="21"/>
        </w:rPr>
        <w:t>的生成集</w:t>
      </w:r>
      <w:r w:rsidRPr="00CA0FCC">
        <w:rPr>
          <w:rFonts w:ascii="Times New Roman" w:hAnsi="Times New Roman"/>
          <w:i/>
          <w:szCs w:val="21"/>
        </w:rPr>
        <w:t>B</w:t>
      </w:r>
      <w:r w:rsidRPr="00CA0FCC">
        <w:rPr>
          <w:rFonts w:ascii="Times New Roman" w:hAnsi="Times New Roman"/>
          <w:szCs w:val="21"/>
        </w:rPr>
        <w:t>；</w:t>
      </w:r>
    </w:p>
    <w:p w:rsidR="00F33E3B" w:rsidRPr="00CA0FCC" w:rsidP="00F33E3B" w14:paraId="25385274" w14:textId="77777777">
      <w:pPr>
        <w:spacing w:line="360" w:lineRule="auto"/>
        <w:ind w:firstLine="420" w:firstLineChars="200"/>
        <w:textAlignment w:val="center"/>
        <w:rPr>
          <w:rFonts w:ascii="Times New Roman" w:hAnsi="Times New Roman"/>
          <w:szCs w:val="21"/>
        </w:rPr>
      </w:pPr>
      <w:r w:rsidRPr="00CA0FCC">
        <w:rPr>
          <w:rFonts w:ascii="Times New Roman" w:hAnsi="Times New Roman"/>
          <w:szCs w:val="21"/>
        </w:rPr>
        <w:t>（</w:t>
      </w:r>
      <w:r w:rsidRPr="00CA0FCC">
        <w:rPr>
          <w:rFonts w:ascii="Times New Roman" w:hAnsi="Times New Roman"/>
          <w:szCs w:val="21"/>
        </w:rPr>
        <w:t>2</w:t>
      </w:r>
      <w:r w:rsidRPr="00CA0FCC">
        <w:rPr>
          <w:rFonts w:ascii="Times New Roman" w:hAnsi="Times New Roman"/>
          <w:szCs w:val="21"/>
        </w:rPr>
        <w:t>）若</w:t>
      </w:r>
      <w:r w:rsidRPr="00CA0FCC">
        <w:rPr>
          <w:rFonts w:ascii="Times New Roman" w:hAnsi="Times New Roman"/>
          <w:i/>
          <w:szCs w:val="21"/>
        </w:rPr>
        <w:t>A</w:t>
      </w:r>
      <w:r w:rsidRPr="00CA0FCC">
        <w:rPr>
          <w:rFonts w:ascii="Times New Roman" w:hAnsi="Times New Roman"/>
          <w:szCs w:val="21"/>
        </w:rPr>
        <w:t>是由</w:t>
      </w:r>
      <w:r w:rsidRPr="00CA0FCC">
        <w:rPr>
          <w:rFonts w:ascii="Times New Roman" w:hAnsi="Times New Roman"/>
          <w:szCs w:val="21"/>
        </w:rPr>
        <w:t>5</w:t>
      </w:r>
      <w:r w:rsidRPr="00CA0FCC">
        <w:rPr>
          <w:rFonts w:ascii="Times New Roman" w:hAnsi="Times New Roman"/>
          <w:szCs w:val="21"/>
        </w:rPr>
        <w:t>个正实数构成的集合，求其生成集</w:t>
      </w:r>
      <w:r w:rsidRPr="00CA0FCC">
        <w:rPr>
          <w:rFonts w:ascii="Times New Roman" w:hAnsi="Times New Roman"/>
          <w:i/>
          <w:szCs w:val="21"/>
        </w:rPr>
        <w:t>B</w:t>
      </w:r>
      <w:r w:rsidRPr="00CA0FCC">
        <w:rPr>
          <w:rFonts w:ascii="Times New Roman" w:hAnsi="Times New Roman"/>
          <w:szCs w:val="21"/>
        </w:rPr>
        <w:t>中元素个数的最小值；</w:t>
      </w:r>
    </w:p>
    <w:p w:rsidR="00F33E3B" w:rsidRPr="00CA0FCC" w:rsidP="00F33E3B" w14:paraId="7CBFF545" w14:textId="77777777">
      <w:pPr>
        <w:spacing w:line="360" w:lineRule="auto"/>
        <w:ind w:firstLine="420" w:firstLineChars="200"/>
        <w:textAlignment w:val="center"/>
        <w:rPr>
          <w:rFonts w:ascii="Times New Roman" w:hAnsi="Times New Roman"/>
          <w:szCs w:val="21"/>
        </w:rPr>
      </w:pPr>
      <w:r w:rsidRPr="00CA0FCC">
        <w:rPr>
          <w:rFonts w:ascii="Times New Roman" w:hAnsi="Times New Roman"/>
          <w:szCs w:val="21"/>
        </w:rPr>
        <w:t>（</w:t>
      </w:r>
      <w:r w:rsidRPr="00CA0FCC">
        <w:rPr>
          <w:rFonts w:ascii="Times New Roman" w:hAnsi="Times New Roman"/>
          <w:szCs w:val="21"/>
        </w:rPr>
        <w:t>3</w:t>
      </w:r>
      <w:r w:rsidRPr="00CA0FCC">
        <w:rPr>
          <w:rFonts w:ascii="Times New Roman" w:hAnsi="Times New Roman"/>
          <w:szCs w:val="21"/>
        </w:rPr>
        <w:t>）判断是否存在</w:t>
      </w:r>
      <w:r w:rsidRPr="00CA0FCC">
        <w:rPr>
          <w:rFonts w:ascii="Times New Roman" w:hAnsi="Times New Roman"/>
          <w:szCs w:val="21"/>
        </w:rPr>
        <w:t>4</w:t>
      </w:r>
      <w:r w:rsidRPr="00CA0FCC">
        <w:rPr>
          <w:rFonts w:ascii="Times New Roman" w:hAnsi="Times New Roman"/>
          <w:szCs w:val="21"/>
        </w:rPr>
        <w:t>个正实数构成的集合</w:t>
      </w:r>
      <w:r w:rsidRPr="00CA0FCC">
        <w:rPr>
          <w:rFonts w:ascii="Times New Roman" w:hAnsi="Times New Roman"/>
          <w:i/>
          <w:szCs w:val="21"/>
        </w:rPr>
        <w:t>A</w:t>
      </w:r>
      <w:r w:rsidRPr="00CA0FCC">
        <w:rPr>
          <w:rFonts w:ascii="Times New Roman" w:hAnsi="Times New Roman"/>
          <w:szCs w:val="21"/>
        </w:rPr>
        <w:t>，使其生成集</w:t>
      </w:r>
      <w:r>
        <w:rPr>
          <w:rFonts w:ascii="Times New Roman" w:hAnsi="Times New Roman"/>
          <w:szCs w:val="21"/>
        </w:rPr>
        <w:object>
          <v:shape id="_x0000_i1057" type="#_x0000_t75" alt="eqId38235e022701d05eca37380c3f986b62" style="width:87pt;height:18pt;mso-position-horizontal-relative:page;mso-position-vertical-relative:page" o:ole="">
            <v:imagedata r:id="rId70" o:title="eqId38235e022701d05eca37380c3f986b62"/>
          </v:shape>
          <o:OLEObject Type="Embed" ProgID="Equation.DSMT4" ShapeID="_x0000_i1057" DrawAspect="Content" ObjectID="_1816511859" r:id="rId71"/>
        </w:object>
      </w:r>
      <w:r w:rsidRPr="00CA0FCC">
        <w:rPr>
          <w:rFonts w:ascii="Times New Roman" w:hAnsi="Times New Roman"/>
          <w:szCs w:val="21"/>
        </w:rPr>
        <w:t>，并说明理由；</w:t>
      </w:r>
    </w:p>
    <w:p w:rsidR="00F33E3B" w:rsidRPr="00CA0FCC" w:rsidP="00F33E3B" w14:paraId="66A73DAF" w14:textId="77777777">
      <w:pPr>
        <w:spacing w:line="360" w:lineRule="auto"/>
        <w:rPr>
          <w:rFonts w:ascii="Times New Roman" w:hAnsi="Times New Roman"/>
          <w:szCs w:val="21"/>
        </w:rPr>
      </w:pPr>
    </w:p>
    <w:p w:rsidR="0085250E" w:rsidRPr="00F33E3B" w:rsidP="00F33E3B" w14:paraId="3C936FE1" w14:textId="38F65DE8">
      <w:pPr>
        <w:snapToGrid w:val="0"/>
        <w:spacing w:line="312" w:lineRule="auto"/>
        <w:ind w:left="420" w:hanging="420"/>
        <w:jc w:val="left"/>
        <w:textAlignment w:val="center"/>
        <w:rPr>
          <w:rFonts w:ascii="Times New Roman" w:hAnsi="Times New Roman"/>
        </w:rPr>
      </w:pPr>
    </w:p>
    <w:sectPr w:rsidSect="008C506B">
      <w:headerReference w:type="even" r:id="rId72"/>
      <w:headerReference w:type="default" r:id="rId73"/>
      <w:footerReference w:type="even" r:id="rId74"/>
      <w:footerReference w:type="default" r:id="rId75"/>
      <w:headerReference w:type="first" r:id="rId76"/>
      <w:footerReference w:type="first" r:id="rId77"/>
      <w:pgSz w:w="23814" w:h="16839" w:orient="landscape"/>
      <w:pgMar w:top="1417" w:right="1077" w:bottom="1417" w:left="1077" w:header="851" w:footer="992" w:gutter="1418"/>
      <w:cols w:num="2" w:sep="1"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46D62" w14:paraId="1E66A46D" w14:textId="77777777">
    <w:pPr>
      <w:jc w:val="center"/>
      <w:textAlignment w:val="center"/>
      <w:rPr>
        <w:color w:val="000000"/>
        <w:szCs w:val="21"/>
      </w:rPr>
    </w:pPr>
  </w:p>
  <w:p w:rsidR="00046D62" w:rsidP="008C506B" w14:paraId="62BEA6BD" w14:textId="57038123">
    <w:pPr>
      <w:pStyle w:val="Footer"/>
      <w:ind w:firstLine="4140" w:firstLineChars="2300"/>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13545820</wp:posOffset>
              </wp:positionH>
              <wp:positionV relativeFrom="paragraph">
                <wp:posOffset>-5715</wp:posOffset>
              </wp:positionV>
              <wp:extent cx="409575" cy="771525"/>
              <wp:effectExtent l="10795" t="13335" r="8255" b="5715"/>
              <wp:wrapNone/>
              <wp:docPr id="1" name="文本框 7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9575" cy="771525"/>
                      </a:xfrm>
                      <a:prstGeom prst="rect">
                        <a:avLst/>
                      </a:prstGeom>
                      <a:solidFill>
                        <a:srgbClr val="5A5A5A"/>
                      </a:solidFill>
                      <a:ln w="9525">
                        <a:solidFill>
                          <a:srgbClr val="000000"/>
                        </a:solidFill>
                        <a:miter lim="800000"/>
                        <a:headEnd/>
                        <a:tailEnd/>
                      </a:ln>
                    </wps:spPr>
                    <wps:txbx>
                      <w:txbxContent>
                        <w:p w:rsidR="00046D62" w14:textId="77777777"/>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7" o:spid="_x0000_s2067" type="#_x0000_t202" style="width:32.25pt;height:60.75pt;margin-top:-0.45pt;margin-left:1066.6pt;mso-height-percent:0;mso-height-relative:page;mso-width-percent:0;mso-width-relative:page;mso-wrap-distance-bottom:0;mso-wrap-distance-left:9pt;mso-wrap-distance-right:9pt;mso-wrap-distance-top:0;mso-wrap-style:square;position:absolute;visibility:visible;v-text-anchor:top;z-index:251659264" fillcolor="#5a5a5a">
              <v:textbox>
                <w:txbxContent>
                  <w:p w:rsidR="00046D62" w14:paraId="752D565F" w14:textId="77777777"/>
                </w:txbxContent>
              </v:textbox>
            </v:shape>
          </w:pict>
        </mc:Fallback>
      </mc:AlternateContent>
    </w:r>
    <w:r>
      <w:rPr>
        <w:rFonts w:ascii="Times New Roman" w:hAnsi="Times New Roman" w:hint="eastAsia"/>
      </w:rPr>
      <w:t>试题</w:t>
    </w:r>
    <w:r>
      <w:rPr>
        <w:rFonts w:ascii="Times New Roman" w:hAnsi="Times New Roman"/>
      </w:rPr>
      <w:t xml:space="preserve"> </w:t>
    </w:r>
    <w:r>
      <w:rPr>
        <w:rFonts w:ascii="Times New Roman" w:hAnsi="Times New Roman"/>
      </w:rPr>
      <w:t>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E0733A">
      <w:rPr>
        <w:rFonts w:ascii="Times New Roman" w:hAnsi="Times New Roman"/>
        <w:noProof/>
      </w:rPr>
      <w:instrText>2</w:instrText>
    </w:r>
    <w:r>
      <w:rPr>
        <w:rFonts w:ascii="Times New Roman" w:hAnsi="Times New Roman"/>
      </w:rPr>
      <w:fldChar w:fldCharType="end"/>
    </w:r>
    <w:r>
      <w:rPr>
        <w:rFonts w:ascii="Times New Roman" w:hAnsi="Times New Roman"/>
      </w:rPr>
      <w:instrText xml:space="preserve">*2-1 </w:instrText>
    </w:r>
    <w:r>
      <w:rPr>
        <w:rFonts w:ascii="Times New Roman" w:hAnsi="Times New Roman"/>
      </w:rPr>
      <w:fldChar w:fldCharType="separate"/>
    </w:r>
    <w:r w:rsidR="00E0733A">
      <w:rPr>
        <w:rFonts w:ascii="Times New Roman" w:hAnsi="Times New Roman"/>
        <w:noProof/>
      </w:rPr>
      <w:t>3</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sidR="00E0733A">
      <w:rPr>
        <w:rFonts w:ascii="Times New Roman" w:hAnsi="Times New Roman"/>
        <w:noProof/>
      </w:rPr>
      <w:instrText>2</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sidR="00E0733A">
      <w:rPr>
        <w:rFonts w:ascii="Times New Roman" w:hAnsi="Times New Roman"/>
        <w:noProof/>
      </w:rPr>
      <w:t>4</w:t>
    </w:r>
    <w:r>
      <w:rPr>
        <w:rFonts w:ascii="Times New Roman" w:hAnsi="Times New Roman"/>
      </w:rPr>
      <w:fldChar w:fldCharType="end"/>
    </w:r>
    <w:r>
      <w:rPr>
        <w:rFonts w:ascii="Times New Roman" w:hAnsi="Times New Roman"/>
      </w:rPr>
      <w:t>页）</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rPr>
      <w:t>试题</w:t>
    </w:r>
    <w:r>
      <w:rPr>
        <w:rFonts w:ascii="Times New Roman" w:hAnsi="Times New Roman"/>
      </w:rPr>
      <w:t xml:space="preserve"> </w:t>
    </w:r>
    <w:r>
      <w:rPr>
        <w:rFonts w:ascii="Times New Roman" w:hAnsi="Times New Roman"/>
      </w:rPr>
      <w:t>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E0733A">
      <w:rPr>
        <w:rFonts w:ascii="Times New Roman" w:hAnsi="Times New Roman"/>
        <w:noProof/>
      </w:rPr>
      <w:instrText>2</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sidR="00E0733A">
      <w:rPr>
        <w:rFonts w:ascii="Times New Roman" w:hAnsi="Times New Roman"/>
        <w:noProof/>
      </w:rPr>
      <w:t>4</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sidR="00E0733A">
      <w:rPr>
        <w:rFonts w:ascii="Times New Roman" w:hAnsi="Times New Roman"/>
        <w:noProof/>
      </w:rPr>
      <w:instrText>2</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sidR="00E0733A">
      <w:rPr>
        <w:rFonts w:ascii="Times New Roman" w:hAnsi="Times New Roman"/>
        <w:noProof/>
      </w:rPr>
      <w:t>4</w:t>
    </w:r>
    <w:r>
      <w:rPr>
        <w:rFonts w:ascii="Times New Roman" w:hAnsi="Times New Roman"/>
      </w:rPr>
      <w:fldChar w:fldCharType="end"/>
    </w:r>
    <w:r>
      <w:rPr>
        <w:rFonts w:ascii="Times New Roman" w:hAnsi="Times New Roman"/>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46D62" w14:paraId="391D43B0" w14:textId="77777777">
    <w:pPr>
      <w:jc w:val="center"/>
      <w:textAlignment w:val="center"/>
      <w:rPr>
        <w:color w:val="000000"/>
        <w:szCs w:val="21"/>
      </w:rPr>
    </w:pPr>
  </w:p>
  <w:p w:rsidR="00B643B7" w:rsidP="00B643B7" w14:paraId="7AADE469" w14:textId="77777777">
    <w:pPr>
      <w:jc w:val="center"/>
    </w:pPr>
    <w:r>
      <w:rPr>
        <w:rFonts w:ascii="Times New Roman" w:eastAsia="Times New Roman" w:hAnsi="Times New Roman"/>
      </w:rPr>
      <w:fldChar w:fldCharType="begin"/>
    </w:r>
    <w:r>
      <w:rPr>
        <w:rFonts w:ascii="Times New Roman" w:eastAsia="Times New Roman" w:hAnsi="Times New Roman"/>
      </w:rPr>
      <w:instrText>PAGE</w:instrText>
    </w:r>
    <w:r>
      <w:rPr>
        <w:rFonts w:ascii="Times New Roman" w:eastAsia="Times New Roman" w:hAnsi="Times New Roman"/>
      </w:rP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 </w:t>
    </w:r>
    <w:r>
      <w:rPr>
        <w:rFonts w:ascii="Times New Roman" w:eastAsia="Times New Roman" w:hAnsi="Times New Roman"/>
      </w:rPr>
      <w:fldChar w:fldCharType="begin"/>
    </w:r>
    <w:r>
      <w:rPr>
        <w:rFonts w:ascii="Times New Roman" w:eastAsia="Times New Roman" w:hAnsi="Times New Roman"/>
      </w:rPr>
      <w:instrText>NUMPAGES</w:instrText>
    </w:r>
    <w:r>
      <w:rPr>
        <w:rFonts w:ascii="Times New Roman" w:eastAsia="Times New Roman" w:hAnsi="Times New Roman"/>
      </w:rPr>
      <w:fldChar w:fldCharType="separate"/>
    </w:r>
    <w:r>
      <w:rPr>
        <w:rFonts w:ascii="Times New Roman" w:eastAsia="Times New Roman" w:hAnsi="Times New Roman"/>
      </w:rPr>
      <w:t>8</w:t>
    </w:r>
    <w:r>
      <w:rPr>
        <w:rFonts w:ascii="Times New Roman" w:eastAsia="Times New Roman" w:hAnsi="Times New Roman"/>
      </w:rPr>
      <w:fldChar w:fldCharType="end"/>
    </w:r>
  </w:p>
  <w:p w:rsidR="004151FC" w:rsidP="00B643B7" w14:paraId="3A11B6D0" w14:textId="2A58BF8B">
    <w:pPr>
      <w:pStyle w:val="Footer"/>
      <w:ind w:firstLine="3780" w:firstLineChars="2100"/>
      <w:rPr>
        <w:rFonts w:ascii="Times New Roman" w:hAnsi="Times New Roman"/>
        <w:sz w:val="2"/>
        <w:szCs w:val="2"/>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68" type="#_x0000_t136" alt="学科网 zxxk.com" style="width:2.85pt;height:2.85pt;margin-top:407.9pt;margin-left:158.95pt;mso-position-horizontal-relative:margin;mso-position-vertical-relative:margin;position:absolute;rotation:315;z-index:-251656192"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69" type="#_x0000_t75" alt="学科网 zxxk.com" style="width:0.05pt;height:0.05pt;margin-top:-20.75pt;margin-left:64.05pt;position:absolute;z-index:251661312"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0733A" w14:paraId="05C9E253"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46D62" w14:paraId="3648C23D" w14:textId="7155F76E">
    <w:r>
      <w:rPr>
        <w:noProof/>
      </w:rPr>
      <w:drawing>
        <wp:inline distT="0" distB="0" distL="114300" distR="114300">
          <wp:extent cx="2076450" cy="184150"/>
          <wp:effectExtent l="0" t="0" r="0" b="6350"/>
          <wp:docPr id="124359238" name="图片 124359238" descr="学易金卷-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9238" name="图片 9" descr="学易金卷-A3"/>
                  <pic:cNvPicPr>
                    <a:picLocks noChangeAspect="1"/>
                  </pic:cNvPicPr>
                </pic:nvPicPr>
                <pic:blipFill>
                  <a:blip xmlns:r="http://schemas.openxmlformats.org/officeDocument/2006/relationships" r:embed="rId1"/>
                  <a:stretch>
                    <a:fillRect/>
                  </a:stretch>
                </pic:blipFill>
                <pic:spPr>
                  <a:xfrm>
                    <a:off x="0" y="0"/>
                    <a:ext cx="2076450" cy="184150"/>
                  </a:xfrm>
                  <a:prstGeom prst="rect">
                    <a:avLst/>
                  </a:prstGeom>
                </pic:spPr>
              </pic:pic>
            </a:graphicData>
          </a:graphic>
        </wp:inline>
      </w:drawing>
    </w:r>
    <w:r>
      <w:rPr>
        <w:noProof/>
      </w:rPr>
      <mc:AlternateContent>
        <mc:Choice Requires="wpg">
          <w:drawing>
            <wp:anchor distT="0" distB="0" distL="114300" distR="114300" simplePos="0" relativeHeight="251664384" behindDoc="0" locked="0" layoutInCell="1" allowOverlap="1">
              <wp:simplePos x="0" y="0"/>
              <wp:positionH relativeFrom="column">
                <wp:posOffset>13545820</wp:posOffset>
              </wp:positionH>
              <wp:positionV relativeFrom="paragraph">
                <wp:posOffset>-213360</wp:posOffset>
              </wp:positionV>
              <wp:extent cx="819150" cy="10677525"/>
              <wp:effectExtent l="10795" t="5715" r="8255" b="13335"/>
              <wp:wrapNone/>
              <wp:docPr id="13" name="组合 78"/>
              <wp:cNvGraphicFramePr/>
              <a:graphic xmlns:a="http://schemas.openxmlformats.org/drawingml/2006/main">
                <a:graphicData uri="http://schemas.microsoft.com/office/word/2010/wordprocessingGroup">
                  <wpg:wgp xmlns:wpg="http://schemas.microsoft.com/office/word/2010/wordprocessingGroup">
                    <wpg:cNvGrpSpPr/>
                    <wpg:grpSpPr>
                      <a:xfrm>
                        <a:off x="0" y="0"/>
                        <a:ext cx="819150" cy="10677525"/>
                        <a:chOff x="22466" y="5"/>
                        <a:chExt cx="1290" cy="16815"/>
                      </a:xfrm>
                    </wpg:grpSpPr>
                    <wps:wsp xmlns:wps="http://schemas.microsoft.com/office/word/2010/wordprocessingShape">
                      <wps:cNvPr id="14" name="文本框 73"/>
                      <wps:cNvSpPr txBox="1">
                        <a:spLocks noChangeArrowheads="1"/>
                      </wps:cNvSpPr>
                      <wps:spPr bwMode="auto">
                        <a:xfrm>
                          <a:off x="23111" y="5"/>
                          <a:ext cx="645" cy="16815"/>
                        </a:xfrm>
                        <a:prstGeom prst="rect">
                          <a:avLst/>
                        </a:prstGeom>
                        <a:solidFill>
                          <a:srgbClr val="FFFFFF"/>
                        </a:solidFill>
                        <a:ln w="9525">
                          <a:solidFill>
                            <a:srgbClr val="000000"/>
                          </a:solidFill>
                          <a:miter lim="800000"/>
                          <a:headEnd/>
                          <a:tailEnd/>
                        </a:ln>
                      </wps:spPr>
                      <wps:txbx>
                        <w:txbxContent>
                          <w:p w:rsidR="00046D62"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外……</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wps:txbx>
                      <wps:bodyPr rot="0" vert="vert" wrap="square" lIns="91440" tIns="45720" rIns="91440" bIns="45720" anchor="t" anchorCtr="0" upright="1"/>
                    </wps:wsp>
                    <wps:wsp xmlns:wps="http://schemas.microsoft.com/office/word/2010/wordprocessingShape">
                      <wps:cNvPr id="15" name="文本框 76"/>
                      <wps:cNvSpPr txBox="1">
                        <a:spLocks noChangeArrowheads="1"/>
                      </wps:cNvSpPr>
                      <wps:spPr bwMode="auto">
                        <a:xfrm>
                          <a:off x="22466" y="5"/>
                          <a:ext cx="645" cy="1110"/>
                        </a:xfrm>
                        <a:prstGeom prst="rect">
                          <a:avLst/>
                        </a:prstGeom>
                        <a:solidFill>
                          <a:srgbClr val="5A5A5A"/>
                        </a:solidFill>
                        <a:ln w="9525">
                          <a:solidFill>
                            <a:srgbClr val="000000"/>
                          </a:solidFill>
                          <a:miter lim="800000"/>
                          <a:headEnd/>
                          <a:tailEnd/>
                        </a:ln>
                      </wps:spPr>
                      <wps:txbx>
                        <w:txbxContent>
                          <w:p w:rsidR="00046D62" w14:textId="77777777"/>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组合 78" o:spid="_x0000_s2049" style="width:64.5pt;height:840.75pt;margin-top:-16.8pt;margin-left:1066.6pt;position:absolute;z-index:251665408" coordorigin="22466,5" coordsize="1290,16815">
              <v:shapetype id="_x0000_t202" coordsize="21600,21600" o:spt="202" path="m,l,21600r21600,l21600,xe">
                <v:stroke joinstyle="miter"/>
                <v:path gradientshapeok="t" o:connecttype="rect"/>
              </v:shapetype>
              <v:shape id="文本框 73" o:spid="_x0000_s2050" type="#_x0000_t202" style="width:645;height:16815;left:23111;mso-wrap-style:square;position:absolute;top:5;visibility:visible;v-text-anchor:top">
                <v:textbox style="layout-flow:vertical">
                  <w:txbxContent>
                    <w:p w:rsidR="00046D62" w14:paraId="09B55420"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外……</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v:textbox>
              </v:shape>
              <v:shape id="文本框 76" o:spid="_x0000_s2051" type="#_x0000_t202" style="width:645;height:1110;left:22466;mso-wrap-style:square;position:absolute;top:5;visibility:visible;v-text-anchor:top" fillcolor="#5a5a5a">
                <v:textbox>
                  <w:txbxContent>
                    <w:p w:rsidR="00046D62" w14:paraId="35243D0C" w14:textId="77777777"/>
                  </w:txbxContent>
                </v:textbox>
              </v:shap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13136245</wp:posOffset>
              </wp:positionH>
              <wp:positionV relativeFrom="paragraph">
                <wp:posOffset>-203835</wp:posOffset>
              </wp:positionV>
              <wp:extent cx="409575" cy="10677525"/>
              <wp:effectExtent l="10795" t="5715" r="8255" b="13335"/>
              <wp:wrapNone/>
              <wp:docPr id="11" name="组合 79"/>
              <wp:cNvGraphicFramePr/>
              <a:graphic xmlns:a="http://schemas.openxmlformats.org/drawingml/2006/main">
                <a:graphicData uri="http://schemas.microsoft.com/office/word/2010/wordprocessingGroup">
                  <wpg:wgp xmlns:wpg="http://schemas.microsoft.com/office/word/2010/wordprocessingGroup">
                    <wpg:cNvGrpSpPr/>
                    <wpg:grpSpPr>
                      <a:xfrm>
                        <a:off x="0" y="0"/>
                        <a:ext cx="409575" cy="10677525"/>
                        <a:chOff x="21821" y="5"/>
                        <a:chExt cx="645" cy="16815"/>
                      </a:xfrm>
                    </wpg:grpSpPr>
                    <wps:wsp xmlns:wps="http://schemas.microsoft.com/office/word/2010/wordprocessingShape">
                      <wps:cNvPr id="12" name="文本框 74"/>
                      <wps:cNvSpPr txBox="1">
                        <a:spLocks noChangeArrowheads="1"/>
                      </wps:cNvSpPr>
                      <wps:spPr bwMode="auto">
                        <a:xfrm>
                          <a:off x="21821" y="5"/>
                          <a:ext cx="645" cy="16815"/>
                        </a:xfrm>
                        <a:prstGeom prst="rect">
                          <a:avLst/>
                        </a:prstGeom>
                        <a:solidFill>
                          <a:srgbClr val="FFFFFF"/>
                        </a:solidFill>
                        <a:ln w="9525">
                          <a:solidFill>
                            <a:srgbClr val="000000"/>
                          </a:solidFill>
                          <a:miter lim="800000"/>
                          <a:headEnd/>
                          <a:tailEnd/>
                        </a:ln>
                      </wps:spPr>
                      <wps:txbx>
                        <w:txbxContent>
                          <w:p w:rsidR="00046D62"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内……</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wps:txbx>
                      <wps:bodyPr rot="0" vert="vert"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组合 79" o:spid="_x0000_s2052" style="width:32.25pt;height:840.75pt;margin-top:-16.05pt;margin-left:1034.35pt;position:absolute;z-index:251661312" coordorigin="21821,5" coordsize="645,16815">
              <v:shape id="文本框 74" o:spid="_x0000_s2053" type="#_x0000_t202" style="width:645;height:16815;left:21821;mso-wrap-style:square;position:absolute;top:5;visibility:visible;v-text-anchor:top">
                <v:textbox style="layout-flow:vertical">
                  <w:txbxContent>
                    <w:p w:rsidR="00046D62" w14:paraId="186DF5E0"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内……</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13545820</wp:posOffset>
              </wp:positionH>
              <wp:positionV relativeFrom="paragraph">
                <wp:posOffset>501015</wp:posOffset>
              </wp:positionV>
              <wp:extent cx="409575" cy="9191625"/>
              <wp:effectExtent l="10795" t="5715" r="8255" b="13335"/>
              <wp:wrapNone/>
              <wp:docPr id="9" name="组合 80"/>
              <wp:cNvGraphicFramePr/>
              <a:graphic xmlns:a="http://schemas.openxmlformats.org/drawingml/2006/main">
                <a:graphicData uri="http://schemas.microsoft.com/office/word/2010/wordprocessingGroup">
                  <wpg:wgp xmlns:wpg="http://schemas.microsoft.com/office/word/2010/wordprocessingGroup">
                    <wpg:cNvGrpSpPr/>
                    <wpg:grpSpPr>
                      <a:xfrm>
                        <a:off x="0" y="0"/>
                        <a:ext cx="409575" cy="9191625"/>
                        <a:chOff x="22466" y="1115"/>
                        <a:chExt cx="645" cy="14475"/>
                      </a:xfrm>
                    </wpg:grpSpPr>
                    <wps:wsp xmlns:wps="http://schemas.microsoft.com/office/word/2010/wordprocessingShape">
                      <wps:cNvPr id="10" name="文本框 75"/>
                      <wps:cNvSpPr txBox="1">
                        <a:spLocks noChangeArrowheads="1"/>
                      </wps:cNvSpPr>
                      <wps:spPr bwMode="auto">
                        <a:xfrm>
                          <a:off x="22466" y="1115"/>
                          <a:ext cx="645" cy="14475"/>
                        </a:xfrm>
                        <a:prstGeom prst="rect">
                          <a:avLst/>
                        </a:prstGeom>
                        <a:solidFill>
                          <a:srgbClr val="D8D8D8"/>
                        </a:solidFill>
                        <a:ln w="9525">
                          <a:solidFill>
                            <a:srgbClr val="000000"/>
                          </a:solidFill>
                          <a:miter lim="800000"/>
                          <a:headEnd/>
                          <a:tailEnd/>
                        </a:ln>
                      </wps:spPr>
                      <wps:txbx>
                        <w:txbxContent>
                          <w:p w:rsidR="00046D62" w14:textId="77777777">
                            <w:pPr>
                              <w:ind w:firstLine="840" w:firstLineChars="400"/>
                              <w:rPr>
                                <w:rFonts w:ascii="Times New Roman" w:hAnsi="Times New Roman"/>
                                <w:spacing w:val="13"/>
                              </w:rPr>
                            </w:pPr>
                            <w:r>
                              <w:rPr>
                                <w:rFonts w:ascii="Times New Roman" w:hAnsi="Times New Roman"/>
                                <w:spacing w:val="13"/>
                              </w:rPr>
                              <w:t xml:space="preserve">             </w:t>
                            </w:r>
                            <w:r>
                              <w:rPr>
                                <w:rFonts w:ascii="Times New Roman" w:hAnsi="Times New Roman" w:hint="eastAsia"/>
                                <w:spacing w:val="400"/>
                              </w:rPr>
                              <w:t>此卷只装订</w:t>
                            </w:r>
                            <w:r>
                              <w:rPr>
                                <w:rFonts w:ascii="Times New Roman" w:hAnsi="Times New Roman"/>
                                <w:spacing w:val="400"/>
                              </w:rPr>
                              <w:t>不密封</w:t>
                            </w:r>
                          </w:p>
                        </w:txbxContent>
                      </wps:txbx>
                      <wps:bodyPr rot="0" vert="vert"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组合 80" o:spid="_x0000_s2054" style="width:32.25pt;height:723.75pt;margin-top:39.45pt;margin-left:1066.6pt;position:absolute;z-index:251663360" coordorigin="22466,1115" coordsize="645,14475">
              <v:shape id="文本框 75" o:spid="_x0000_s2055" type="#_x0000_t202" style="width:645;height:14475;left:22466;mso-wrap-style:square;position:absolute;top:1115;visibility:visible;v-text-anchor:top" fillcolor="#d8d8d8">
                <v:textbox style="layout-flow:vertical">
                  <w:txbxContent>
                    <w:p w:rsidR="00046D62" w14:paraId="03416BBB" w14:textId="77777777">
                      <w:pPr>
                        <w:ind w:firstLine="840" w:firstLineChars="400"/>
                        <w:rPr>
                          <w:rFonts w:ascii="Times New Roman" w:hAnsi="Times New Roman"/>
                          <w:spacing w:val="13"/>
                        </w:rPr>
                      </w:pPr>
                      <w:r>
                        <w:rPr>
                          <w:rFonts w:ascii="Times New Roman" w:hAnsi="Times New Roman"/>
                          <w:spacing w:val="13"/>
                        </w:rPr>
                        <w:t xml:space="preserve">             </w:t>
                      </w:r>
                      <w:r>
                        <w:rPr>
                          <w:rFonts w:ascii="Times New Roman" w:hAnsi="Times New Roman" w:hint="eastAsia"/>
                          <w:spacing w:val="400"/>
                        </w:rPr>
                        <w:t>此卷只装订</w:t>
                      </w:r>
                      <w:r>
                        <w:rPr>
                          <w:rFonts w:ascii="Times New Roman" w:hAnsi="Times New Roman"/>
                          <w:spacing w:val="400"/>
                        </w:rPr>
                        <w:t>不密封</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46D62" w14:paraId="4AD90102" w14:textId="2953BF32">
    <w:pPr>
      <w:jc w:val="right"/>
    </w:pPr>
    <w:r>
      <w:rPr>
        <w:noProof/>
      </w:rPr>
      <mc:AlternateContent>
        <mc:Choice Requires="wpg">
          <w:drawing>
            <wp:anchor distT="0" distB="0" distL="114300" distR="114300" simplePos="0" relativeHeight="251658240" behindDoc="0" locked="0" layoutInCell="1" allowOverlap="1">
              <wp:simplePos x="0" y="0"/>
              <wp:positionH relativeFrom="column">
                <wp:posOffset>-1582420</wp:posOffset>
              </wp:positionH>
              <wp:positionV relativeFrom="paragraph">
                <wp:posOffset>-207010</wp:posOffset>
              </wp:positionV>
              <wp:extent cx="1228725" cy="10677525"/>
              <wp:effectExtent l="8255" t="12065" r="10795" b="6985"/>
              <wp:wrapNone/>
              <wp:docPr id="2" name="组合 70"/>
              <wp:cNvGraphicFramePr/>
              <a:graphic xmlns:a="http://schemas.openxmlformats.org/drawingml/2006/main">
                <a:graphicData uri="http://schemas.microsoft.com/office/word/2010/wordprocessingGroup">
                  <wpg:wgp xmlns:wpg="http://schemas.microsoft.com/office/word/2010/wordprocessingGroup">
                    <wpg:cNvGrpSpPr/>
                    <wpg:grpSpPr>
                      <a:xfrm>
                        <a:off x="0" y="0"/>
                        <a:ext cx="1228725" cy="10677525"/>
                        <a:chOff x="60" y="30"/>
                        <a:chExt cx="1935" cy="16815"/>
                      </a:xfrm>
                    </wpg:grpSpPr>
                    <wpg:grpSp>
                      <wpg:cNvPr id="3" name="组合 69"/>
                      <wpg:cNvGrpSpPr/>
                      <wpg:grpSpPr>
                        <a:xfrm>
                          <a:off x="60" y="30"/>
                          <a:ext cx="1935" cy="16815"/>
                          <a:chOff x="60" y="30"/>
                          <a:chExt cx="1935" cy="16815"/>
                        </a:xfrm>
                      </wpg:grpSpPr>
                      <wps:wsp xmlns:wps="http://schemas.microsoft.com/office/word/2010/wordprocessingShape">
                        <wps:cNvPr id="4" name="文本框 63"/>
                        <wps:cNvSpPr txBox="1">
                          <a:spLocks noChangeArrowheads="1"/>
                        </wps:cNvSpPr>
                        <wps:spPr bwMode="auto">
                          <a:xfrm>
                            <a:off x="1350" y="30"/>
                            <a:ext cx="645" cy="16815"/>
                          </a:xfrm>
                          <a:prstGeom prst="rect">
                            <a:avLst/>
                          </a:prstGeom>
                          <a:solidFill>
                            <a:srgbClr val="FFFFFF"/>
                          </a:solidFill>
                          <a:ln w="9525">
                            <a:solidFill>
                              <a:srgbClr val="000000"/>
                            </a:solidFill>
                            <a:miter lim="800000"/>
                            <a:headEnd/>
                            <a:tailEnd/>
                          </a:ln>
                        </wps:spPr>
                        <wps:txbx>
                          <w:txbxContent>
                            <w:p w:rsidR="00046D62"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spacing w:val="13"/>
                                </w:rPr>
                                <w:t>内</w:t>
                              </w: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wps:txbx>
                        <wps:bodyPr rot="0" vert="vert270" wrap="square" lIns="91440" tIns="45720" rIns="91440" bIns="45720" anchor="t" anchorCtr="0" upright="1"/>
                      </wps:wsp>
                      <wps:wsp xmlns:wps="http://schemas.microsoft.com/office/word/2010/wordprocessingShape">
                        <wps:cNvPr id="5" name="文本框 64"/>
                        <wps:cNvSpPr txBox="1">
                          <a:spLocks noChangeArrowheads="1"/>
                        </wps:cNvSpPr>
                        <wps:spPr bwMode="auto">
                          <a:xfrm>
                            <a:off x="60" y="30"/>
                            <a:ext cx="645" cy="16815"/>
                          </a:xfrm>
                          <a:prstGeom prst="rect">
                            <a:avLst/>
                          </a:prstGeom>
                          <a:solidFill>
                            <a:srgbClr val="FFFFFF"/>
                          </a:solidFill>
                          <a:ln w="9525">
                            <a:solidFill>
                              <a:srgbClr val="000000"/>
                            </a:solidFill>
                            <a:miter lim="800000"/>
                            <a:headEnd/>
                            <a:tailEnd/>
                          </a:ln>
                        </wps:spPr>
                        <wps:txbx>
                          <w:txbxContent>
                            <w:p w:rsidR="00046D62"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外……</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wps:txbx>
                        <wps:bodyPr rot="0" vert="vert270" wrap="square" lIns="91440" tIns="45720" rIns="91440" bIns="45720" anchor="t" anchorCtr="0" upright="1"/>
                      </wps:wsp>
                      <wps:wsp xmlns:wps="http://schemas.microsoft.com/office/word/2010/wordprocessingShape">
                        <wps:cNvPr id="6" name="文本框 65"/>
                        <wps:cNvSpPr txBox="1">
                          <a:spLocks noChangeArrowheads="1"/>
                        </wps:cNvSpPr>
                        <wps:spPr bwMode="auto">
                          <a:xfrm>
                            <a:off x="705" y="1140"/>
                            <a:ext cx="645" cy="14475"/>
                          </a:xfrm>
                          <a:prstGeom prst="rect">
                            <a:avLst/>
                          </a:prstGeom>
                          <a:solidFill>
                            <a:srgbClr val="D8D8D8"/>
                          </a:solidFill>
                          <a:ln w="9525">
                            <a:solidFill>
                              <a:srgbClr val="000000"/>
                            </a:solidFill>
                            <a:miter lim="800000"/>
                            <a:headEnd/>
                            <a:tailEnd/>
                          </a:ln>
                        </wps:spPr>
                        <wps:txbx>
                          <w:txbxContent>
                            <w:p w:rsidR="00046D62" w14:textId="77777777">
                              <w:pPr>
                                <w:rPr>
                                  <w:rFonts w:ascii="Times New Roman" w:hAnsi="Times New Roman"/>
                                  <w:spacing w:val="13"/>
                                </w:rPr>
                              </w:pPr>
                              <w:r>
                                <w:rPr>
                                  <w:rFonts w:ascii="Times New Roman" w:hAnsi="Times New Roman"/>
                                  <w:spacing w:val="13"/>
                                </w:rPr>
                                <w:t xml:space="preserve">…             </w:t>
                              </w:r>
                              <w:r>
                                <w:rPr>
                                  <w:rFonts w:ascii="Times New Roman" w:hAnsi="Times New Roman"/>
                                  <w:spacing w:val="13"/>
                                </w:rPr>
                                <w:t>学校：</w:t>
                              </w:r>
                              <w:r>
                                <w:rPr>
                                  <w:rFonts w:ascii="Times New Roman" w:hAnsi="Times New Roman"/>
                                  <w:spacing w:val="13"/>
                                  <w:u w:val="single"/>
                                </w:rPr>
                                <w:t>______________</w:t>
                              </w:r>
                              <w:r>
                                <w:rPr>
                                  <w:rFonts w:ascii="Times New Roman" w:hAnsi="Times New Roman"/>
                                  <w:spacing w:val="13"/>
                                </w:rPr>
                                <w:t>姓名：</w:t>
                              </w:r>
                              <w:r>
                                <w:rPr>
                                  <w:rFonts w:ascii="Times New Roman" w:hAnsi="Times New Roman"/>
                                  <w:spacing w:val="13"/>
                                  <w:u w:val="single"/>
                                </w:rPr>
                                <w:t>_____________</w:t>
                              </w:r>
                              <w:r>
                                <w:rPr>
                                  <w:rFonts w:ascii="Times New Roman" w:hAnsi="Times New Roman"/>
                                  <w:spacing w:val="13"/>
                                </w:rPr>
                                <w:t>班级：</w:t>
                              </w:r>
                              <w:r>
                                <w:rPr>
                                  <w:rFonts w:ascii="Times New Roman" w:hAnsi="Times New Roman"/>
                                  <w:spacing w:val="13"/>
                                  <w:u w:val="single"/>
                                </w:rPr>
                                <w:t>_______________</w:t>
                              </w:r>
                              <w:r>
                                <w:rPr>
                                  <w:rFonts w:ascii="Times New Roman" w:hAnsi="Times New Roman"/>
                                  <w:spacing w:val="13"/>
                                </w:rPr>
                                <w:t>考号：</w:t>
                              </w:r>
                              <w:r>
                                <w:rPr>
                                  <w:rFonts w:ascii="Times New Roman" w:hAnsi="Times New Roman" w:hint="eastAsia"/>
                                  <w:spacing w:val="13"/>
                                  <w:u w:val="single"/>
                                </w:rPr>
                                <w:t>______________________</w:t>
                              </w:r>
                            </w:p>
                          </w:txbxContent>
                        </wps:txbx>
                        <wps:bodyPr rot="0" vert="vert270" wrap="square" lIns="91440" tIns="45720" rIns="91440" bIns="45720" anchor="t" anchorCtr="0" upright="1"/>
                      </wps:wsp>
                      <wps:wsp xmlns:wps="http://schemas.microsoft.com/office/word/2010/wordprocessingShape">
                        <wps:cNvPr id="7" name="文本框 67"/>
                        <wps:cNvSpPr txBox="1">
                          <a:spLocks noChangeArrowheads="1"/>
                        </wps:cNvSpPr>
                        <wps:spPr bwMode="auto">
                          <a:xfrm>
                            <a:off x="705" y="30"/>
                            <a:ext cx="645" cy="1110"/>
                          </a:xfrm>
                          <a:prstGeom prst="rect">
                            <a:avLst/>
                          </a:prstGeom>
                          <a:solidFill>
                            <a:srgbClr val="5A5A5A"/>
                          </a:solidFill>
                          <a:ln w="9525">
                            <a:solidFill>
                              <a:srgbClr val="000000"/>
                            </a:solidFill>
                            <a:miter lim="800000"/>
                            <a:headEnd/>
                            <a:tailEnd/>
                          </a:ln>
                        </wps:spPr>
                        <wps:txbx>
                          <w:txbxContent>
                            <w:p w:rsidR="00046D62" w14:textId="77777777"/>
                          </w:txbxContent>
                        </wps:txbx>
                        <wps:bodyPr rot="0" vert="horz" wrap="square" lIns="91440" tIns="45720" rIns="91440" bIns="45720" anchor="t" anchorCtr="0" upright="1"/>
                      </wps:wsp>
                    </wpg:grpSp>
                    <wps:wsp xmlns:wps="http://schemas.microsoft.com/office/word/2010/wordprocessingShape">
                      <wps:cNvPr id="8" name="文本框 68"/>
                      <wps:cNvSpPr txBox="1">
                        <a:spLocks noChangeArrowheads="1"/>
                      </wps:cNvSpPr>
                      <wps:spPr bwMode="auto">
                        <a:xfrm>
                          <a:off x="705" y="15630"/>
                          <a:ext cx="645" cy="1215"/>
                        </a:xfrm>
                        <a:prstGeom prst="rect">
                          <a:avLst/>
                        </a:prstGeom>
                        <a:solidFill>
                          <a:srgbClr val="5A5A5A"/>
                        </a:solidFill>
                        <a:ln w="9525">
                          <a:solidFill>
                            <a:srgbClr val="000000"/>
                          </a:solidFill>
                          <a:miter lim="800000"/>
                          <a:headEnd/>
                          <a:tailEnd/>
                        </a:ln>
                      </wps:spPr>
                      <wps:txbx>
                        <w:txbxContent>
                          <w:p w:rsidR="00046D62" w14:textId="77777777"/>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组合 70" o:spid="_x0000_s2056" style="width:96.75pt;height:840.75pt;margin-top:-16.3pt;margin-left:-124.6pt;position:absolute;z-index:251659264" coordorigin="60,30" coordsize="1935,16815">
              <v:group id="组合 69" o:spid="_x0000_s2057" style="width:1935;height:16815;left:60;position:absolute;top:30" coordorigin="60,30" coordsize="1935,16815">
                <v:shapetype id="_x0000_t202" coordsize="21600,21600" o:spt="202" path="m,l,21600r21600,l21600,xe">
                  <v:stroke joinstyle="miter"/>
                  <v:path gradientshapeok="t" o:connecttype="rect"/>
                </v:shapetype>
                <v:shape id="文本框 63" o:spid="_x0000_s2058" type="#_x0000_t202" style="width:645;height:16815;left:1350;mso-wrap-style:square;position:absolute;top:30;visibility:visible;v-text-anchor:top">
                  <v:textbox style="layout-flow:vertical;mso-layout-flow-alt:bottom-to-top">
                    <w:txbxContent>
                      <w:p w:rsidR="00046D62" w14:paraId="31979E64"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spacing w:val="13"/>
                          </w:rPr>
                          <w:t>内</w:t>
                        </w: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v:textbox>
                </v:shape>
                <v:shape id="文本框 64" o:spid="_x0000_s2059" type="#_x0000_t202" style="width:645;height:16815;left:60;mso-wrap-style:square;position:absolute;top:30;visibility:visible;v-text-anchor:top">
                  <v:textbox style="layout-flow:vertical;mso-layout-flow-alt:bottom-to-top">
                    <w:txbxContent>
                      <w:p w:rsidR="00046D62" w14:paraId="57A50F4B" w14:textId="77777777">
                        <w:pPr>
                          <w:rPr>
                            <w:spacing w:val="13"/>
                          </w:rPr>
                        </w:pPr>
                        <w:r>
                          <w:rPr>
                            <w:rFonts w:hint="eastAsia"/>
                            <w:spacing w:val="13"/>
                          </w:rPr>
                          <w:t>……</w:t>
                        </w:r>
                        <w:r>
                          <w:rPr>
                            <w:rFonts w:hint="eastAsia"/>
                            <w:spacing w:val="13"/>
                          </w:rPr>
                          <w:t>…………</w:t>
                        </w:r>
                        <w:r>
                          <w:rPr>
                            <w:rFonts w:hint="eastAsia"/>
                            <w:spacing w:val="13"/>
                          </w:rPr>
                          <w:t>○……</w:t>
                        </w:r>
                        <w:r>
                          <w:rPr>
                            <w:rFonts w:hint="eastAsia"/>
                            <w:spacing w:val="13"/>
                          </w:rPr>
                          <w:t>…………</w:t>
                        </w:r>
                        <w:r>
                          <w:rPr>
                            <w:rFonts w:hint="eastAsia"/>
                            <w:spacing w:val="13"/>
                          </w:rPr>
                          <w:t>外……</w:t>
                        </w:r>
                        <w:r>
                          <w:rPr>
                            <w:rFonts w:hint="eastAsia"/>
                            <w:spacing w:val="13"/>
                          </w:rPr>
                          <w:t>…………</w:t>
                        </w:r>
                        <w:r>
                          <w:rPr>
                            <w:rFonts w:hint="eastAsia"/>
                            <w:spacing w:val="13"/>
                          </w:rPr>
                          <w:t>○……</w:t>
                        </w:r>
                        <w:r>
                          <w:rPr>
                            <w:rFonts w:hint="eastAsia"/>
                            <w:spacing w:val="13"/>
                          </w:rPr>
                          <w:t>…………</w:t>
                        </w:r>
                        <w:r>
                          <w:rPr>
                            <w:rFonts w:hint="eastAsia"/>
                            <w:spacing w:val="13"/>
                          </w:rPr>
                          <w:t>装……</w:t>
                        </w:r>
                        <w:r>
                          <w:rPr>
                            <w:rFonts w:hint="eastAsia"/>
                            <w:spacing w:val="13"/>
                          </w:rPr>
                          <w:t>…………</w:t>
                        </w:r>
                        <w:r>
                          <w:rPr>
                            <w:rFonts w:hint="eastAsia"/>
                            <w:spacing w:val="13"/>
                          </w:rPr>
                          <w:t>○……</w:t>
                        </w:r>
                        <w:r>
                          <w:rPr>
                            <w:rFonts w:hint="eastAsia"/>
                            <w:spacing w:val="13"/>
                          </w:rPr>
                          <w:t>…………</w:t>
                        </w:r>
                        <w:r>
                          <w:rPr>
                            <w:rFonts w:hint="eastAsia"/>
                            <w:spacing w:val="13"/>
                          </w:rPr>
                          <w:t>订……</w:t>
                        </w:r>
                        <w:r>
                          <w:rPr>
                            <w:rFonts w:hint="eastAsia"/>
                            <w:spacing w:val="13"/>
                          </w:rPr>
                          <w:t>…………</w:t>
                        </w:r>
                        <w:r>
                          <w:rPr>
                            <w:rFonts w:hint="eastAsia"/>
                            <w:spacing w:val="13"/>
                          </w:rPr>
                          <w:t>○……</w:t>
                        </w:r>
                        <w:r>
                          <w:rPr>
                            <w:rFonts w:hint="eastAsia"/>
                            <w:spacing w:val="13"/>
                          </w:rPr>
                          <w:t>…………</w:t>
                        </w:r>
                        <w:r>
                          <w:rPr>
                            <w:spacing w:val="13"/>
                          </w:rPr>
                          <w:t>线</w:t>
                        </w:r>
                        <w:r>
                          <w:rPr>
                            <w:rFonts w:hint="eastAsia"/>
                            <w:spacing w:val="13"/>
                          </w:rPr>
                          <w:t>……</w:t>
                        </w:r>
                        <w:r>
                          <w:rPr>
                            <w:rFonts w:hint="eastAsia"/>
                            <w:spacing w:val="13"/>
                          </w:rPr>
                          <w:t>…………</w:t>
                        </w:r>
                        <w:r>
                          <w:rPr>
                            <w:rFonts w:hint="eastAsia"/>
                            <w:spacing w:val="13"/>
                          </w:rPr>
                          <w:t>○……</w:t>
                        </w:r>
                        <w:r>
                          <w:rPr>
                            <w:rFonts w:hint="eastAsia"/>
                            <w:spacing w:val="13"/>
                          </w:rPr>
                          <w:t>…………</w:t>
                        </w:r>
                      </w:p>
                    </w:txbxContent>
                  </v:textbox>
                </v:shape>
                <v:shape id="文本框 65" o:spid="_x0000_s2060" type="#_x0000_t202" style="width:645;height:14475;left:705;mso-wrap-style:square;position:absolute;top:1140;visibility:visible;v-text-anchor:top" fillcolor="#d8d8d8">
                  <v:textbox style="layout-flow:vertical;mso-layout-flow-alt:bottom-to-top">
                    <w:txbxContent>
                      <w:p w:rsidR="00046D62" w14:paraId="63D50070" w14:textId="77777777">
                        <w:pPr>
                          <w:rPr>
                            <w:rFonts w:ascii="Times New Roman" w:hAnsi="Times New Roman"/>
                            <w:spacing w:val="13"/>
                          </w:rPr>
                        </w:pPr>
                        <w:r>
                          <w:rPr>
                            <w:rFonts w:ascii="Times New Roman" w:hAnsi="Times New Roman"/>
                            <w:spacing w:val="13"/>
                          </w:rPr>
                          <w:t xml:space="preserve">…             </w:t>
                        </w:r>
                        <w:r>
                          <w:rPr>
                            <w:rFonts w:ascii="Times New Roman" w:hAnsi="Times New Roman"/>
                            <w:spacing w:val="13"/>
                          </w:rPr>
                          <w:t>学校：</w:t>
                        </w:r>
                        <w:r>
                          <w:rPr>
                            <w:rFonts w:ascii="Times New Roman" w:hAnsi="Times New Roman"/>
                            <w:spacing w:val="13"/>
                            <w:u w:val="single"/>
                          </w:rPr>
                          <w:t>______________</w:t>
                        </w:r>
                        <w:r>
                          <w:rPr>
                            <w:rFonts w:ascii="Times New Roman" w:hAnsi="Times New Roman"/>
                            <w:spacing w:val="13"/>
                          </w:rPr>
                          <w:t>姓名：</w:t>
                        </w:r>
                        <w:r>
                          <w:rPr>
                            <w:rFonts w:ascii="Times New Roman" w:hAnsi="Times New Roman"/>
                            <w:spacing w:val="13"/>
                            <w:u w:val="single"/>
                          </w:rPr>
                          <w:t>_____________</w:t>
                        </w:r>
                        <w:r>
                          <w:rPr>
                            <w:rFonts w:ascii="Times New Roman" w:hAnsi="Times New Roman"/>
                            <w:spacing w:val="13"/>
                          </w:rPr>
                          <w:t>班级：</w:t>
                        </w:r>
                        <w:r>
                          <w:rPr>
                            <w:rFonts w:ascii="Times New Roman" w:hAnsi="Times New Roman"/>
                            <w:spacing w:val="13"/>
                            <w:u w:val="single"/>
                          </w:rPr>
                          <w:t>_______________</w:t>
                        </w:r>
                        <w:r>
                          <w:rPr>
                            <w:rFonts w:ascii="Times New Roman" w:hAnsi="Times New Roman"/>
                            <w:spacing w:val="13"/>
                          </w:rPr>
                          <w:t>考号：</w:t>
                        </w:r>
                        <w:r>
                          <w:rPr>
                            <w:rFonts w:ascii="Times New Roman" w:hAnsi="Times New Roman" w:hint="eastAsia"/>
                            <w:spacing w:val="13"/>
                            <w:u w:val="single"/>
                          </w:rPr>
                          <w:t>______________________</w:t>
                        </w:r>
                      </w:p>
                    </w:txbxContent>
                  </v:textbox>
                </v:shape>
                <v:shape id="文本框 67" o:spid="_x0000_s2061" type="#_x0000_t202" style="width:645;height:1110;left:705;mso-wrap-style:square;position:absolute;top:30;visibility:visible;v-text-anchor:top" fillcolor="#5a5a5a">
                  <v:textbox>
                    <w:txbxContent>
                      <w:p w:rsidR="00046D62" w14:paraId="01D13CD1" w14:textId="77777777"/>
                    </w:txbxContent>
                  </v:textbox>
                </v:shape>
              </v:group>
              <v:shape id="文本框 68" o:spid="_x0000_s2062" type="#_x0000_t202" style="width:645;height:1215;left:705;mso-wrap-style:square;position:absolute;top:15630;visibility:visible;v-text-anchor:top" fillcolor="#5a5a5a">
                <v:textbox>
                  <w:txbxContent>
                    <w:p w:rsidR="00046D62" w14:paraId="2E8021AE" w14:textId="77777777"/>
                  </w:txbxContent>
                </v:textbox>
              </v:shape>
            </v:group>
          </w:pict>
        </mc:Fallback>
      </mc:AlternateContent>
    </w:r>
    <w:r>
      <w:tab/>
    </w:r>
    <w:r>
      <w:tab/>
    </w:r>
    <w:r>
      <w:tab/>
    </w:r>
    <w:r w:rsidR="00E0733A">
      <w:rPr>
        <w:noProof/>
      </w:rPr>
      <w:drawing>
        <wp:inline distT="0" distB="0" distL="114300" distR="114300">
          <wp:extent cx="2076450" cy="184150"/>
          <wp:effectExtent l="0" t="0" r="0" b="6350"/>
          <wp:docPr id="21412027" name="图片 21412027" descr="学易金卷-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27" name="图片 9" descr="学易金卷-A3"/>
                  <pic:cNvPicPr>
                    <a:picLocks noChangeAspect="1"/>
                  </pic:cNvPicPr>
                </pic:nvPicPr>
                <pic:blipFill>
                  <a:blip xmlns:r="http://schemas.openxmlformats.org/officeDocument/2006/relationships" r:embed="rId1"/>
                  <a:stretch>
                    <a:fillRect/>
                  </a:stretch>
                </pic:blipFill>
                <pic:spPr>
                  <a:xfrm>
                    <a:off x="0" y="0"/>
                    <a:ext cx="2076450" cy="184150"/>
                  </a:xfrm>
                  <a:prstGeom prst="rect">
                    <a:avLst/>
                  </a:prstGeom>
                </pic:spPr>
              </pic:pic>
            </a:graphicData>
          </a:graphic>
        </wp:inline>
      </w:drawing>
    </w:r>
    <w:r>
      <w:tab/>
    </w:r>
  </w:p>
  <w:p w:rsidR="004151FC" w14:paraId="02087B8D" w14:textId="77777777">
    <w:pPr>
      <w:pBdr>
        <w:bottom w:val="none" w:sz="0" w:space="1" w:color="auto"/>
      </w:pBdr>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63" type="#_x0000_t75" alt="学科网 zxxk.com" style="width:0.75pt;height:0.75pt;margin-top:8.45pt;margin-left:351pt;position:absolute;z-index:251666432">
          <v:imagedata r:id="rId2" o:title="{75232B38-A165-1FB7-499C-2E1C792CACB5}"/>
        </v:shape>
      </w:pict>
    </w: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64" type="#_x0000_t136" alt="学科网 zxxk.com" style="width:1.2pt;height:0.6pt" filled="f" stroked="f" strokecolor="white">
          <v:fill color2="#aaa"/>
          <v:shadow color="#4d4d4d" opacity="52429f" offset=",3pt"/>
          <v:textpath style="font-family:宋体;font-size:8pt;v-text-kern:t;v-text-spacing:78650f" trim="t" fitpath="t" string="学科网（北京）股份有限公司 "/>
        </v:shape>
      </w:pic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65" type="#_x0000_t75" alt="学科网 zxxk.com" style="width:0.75pt;height:0.75pt;margin-top:8.45pt;margin-left:351pt;position:absolute;z-index:251667456" filled="f" stroked="f">
          <v:imagedata r:id="rId3" r:href="rId4" o:title=""/>
          <v:path o:extrusionok="f"/>
          <o:lock v:ext="edit" aspectratio="t"/>
        </v:shape>
      </w:pict>
    </w:r>
    <w:r>
      <w:rPr>
        <w:rFonts w:hint="eastAsia"/>
        <w:color w:val="FFFFFF"/>
        <w:sz w:val="2"/>
        <w:szCs w:val="2"/>
      </w:rPr>
      <w:pict>
        <v:shape id="_x0000_i2066"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0733A" w14:paraId="3CB0E8E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7C"/>
    <w:multiLevelType w:val="singleLevel"/>
    <w:tmpl w:val="FFFFFF7C"/>
    <w:lvl w:ilvl="0">
      <w:start w:val="1"/>
      <w:numFmt w:val="decimal"/>
      <w:lvlText w:val="%1."/>
      <w:lvlJc w:val="left"/>
      <w:pPr>
        <w:tabs>
          <w:tab w:val="num" w:pos="2040"/>
        </w:tabs>
        <w:ind w:left="2040" w:hanging="360"/>
      </w:pPr>
    </w:lvl>
  </w:abstractNum>
  <w:abstractNum w:abstractNumId="1">
    <w:nsid w:val="FFFFFF7D"/>
    <w:multiLevelType w:val="singleLevel"/>
    <w:tmpl w:val="FFFFFF7D"/>
    <w:lvl w:ilvl="0">
      <w:start w:val="1"/>
      <w:numFmt w:val="decimal"/>
      <w:lvlText w:val="%1."/>
      <w:lvlJc w:val="left"/>
      <w:pPr>
        <w:tabs>
          <w:tab w:val="num" w:pos="1620"/>
        </w:tabs>
        <w:ind w:left="1620" w:hanging="360"/>
      </w:pPr>
    </w:lvl>
  </w:abstractNum>
  <w:abstractNum w:abstractNumId="2">
    <w:nsid w:val="FFFFFF7E"/>
    <w:multiLevelType w:val="singleLevel"/>
    <w:tmpl w:val="FFFFFF7E"/>
    <w:lvl w:ilvl="0">
      <w:start w:val="1"/>
      <w:numFmt w:val="decimal"/>
      <w:lvlText w:val="%1."/>
      <w:lvlJc w:val="left"/>
      <w:pPr>
        <w:tabs>
          <w:tab w:val="num" w:pos="1200"/>
        </w:tabs>
        <w:ind w:left="1200" w:hanging="360"/>
      </w:pPr>
    </w:lvl>
  </w:abstractNum>
  <w:abstractNum w:abstractNumId="3">
    <w:nsid w:val="FFFFFF7F"/>
    <w:multiLevelType w:val="singleLevel"/>
    <w:tmpl w:val="FFFFFF7F"/>
    <w:lvl w:ilvl="0">
      <w:start w:val="1"/>
      <w:numFmt w:val="decimal"/>
      <w:lvlText w:val="%1."/>
      <w:lvlJc w:val="left"/>
      <w:pPr>
        <w:tabs>
          <w:tab w:val="num" w:pos="780"/>
        </w:tabs>
        <w:ind w:left="780" w:hanging="360"/>
      </w:pPr>
    </w:lvl>
  </w:abstractNum>
  <w:abstractNum w:abstractNumId="4">
    <w:nsid w:val="FFFFFF80"/>
    <w:multiLevelType w:val="singleLevel"/>
    <w:tmpl w:val="FFFFFF8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FFFFF81"/>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FFFFF8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FFFFF88"/>
    <w:lvl w:ilvl="0">
      <w:start w:val="1"/>
      <w:numFmt w:val="decimal"/>
      <w:lvlText w:val="%1."/>
      <w:lvlJc w:val="left"/>
      <w:pPr>
        <w:tabs>
          <w:tab w:val="num" w:pos="360"/>
        </w:tabs>
        <w:ind w:left="360" w:hanging="360"/>
      </w:pPr>
    </w:lvl>
  </w:abstractNum>
  <w:abstractNum w:abstractNumId="9">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num w:numId="1" w16cid:durableId="396325551">
    <w:abstractNumId w:val="3"/>
  </w:num>
  <w:num w:numId="2" w16cid:durableId="1305966046">
    <w:abstractNumId w:val="5"/>
  </w:num>
  <w:num w:numId="3" w16cid:durableId="2065175374">
    <w:abstractNumId w:val="8"/>
  </w:num>
  <w:num w:numId="4" w16cid:durableId="1341471792">
    <w:abstractNumId w:val="9"/>
  </w:num>
  <w:num w:numId="5" w16cid:durableId="234558119">
    <w:abstractNumId w:val="6"/>
  </w:num>
  <w:num w:numId="6" w16cid:durableId="2082021927">
    <w:abstractNumId w:val="2"/>
  </w:num>
  <w:num w:numId="7" w16cid:durableId="1417286517">
    <w:abstractNumId w:val="7"/>
  </w:num>
  <w:num w:numId="8" w16cid:durableId="1264220604">
    <w:abstractNumId w:val="4"/>
  </w:num>
  <w:num w:numId="9" w16cid:durableId="861017993">
    <w:abstractNumId w:val="1"/>
  </w:num>
  <w:num w:numId="10" w16cid:durableId="120063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removePersonalInformation/>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E42"/>
    <w:rsid w:val="00000451"/>
    <w:rsid w:val="0000125F"/>
    <w:rsid w:val="0000154A"/>
    <w:rsid w:val="0000163D"/>
    <w:rsid w:val="00002A1D"/>
    <w:rsid w:val="000042A8"/>
    <w:rsid w:val="00004BD7"/>
    <w:rsid w:val="000058DD"/>
    <w:rsid w:val="000063F2"/>
    <w:rsid w:val="000120CF"/>
    <w:rsid w:val="00013496"/>
    <w:rsid w:val="0001622A"/>
    <w:rsid w:val="000166EE"/>
    <w:rsid w:val="00016873"/>
    <w:rsid w:val="00023220"/>
    <w:rsid w:val="000253FC"/>
    <w:rsid w:val="000254E1"/>
    <w:rsid w:val="00030C5C"/>
    <w:rsid w:val="000315AF"/>
    <w:rsid w:val="00033092"/>
    <w:rsid w:val="000354A0"/>
    <w:rsid w:val="00037045"/>
    <w:rsid w:val="00040A7C"/>
    <w:rsid w:val="00042027"/>
    <w:rsid w:val="00043A89"/>
    <w:rsid w:val="00046A02"/>
    <w:rsid w:val="00046D62"/>
    <w:rsid w:val="00050772"/>
    <w:rsid w:val="00050AF3"/>
    <w:rsid w:val="00052927"/>
    <w:rsid w:val="00053DD1"/>
    <w:rsid w:val="00054690"/>
    <w:rsid w:val="00054798"/>
    <w:rsid w:val="00054F56"/>
    <w:rsid w:val="000552AA"/>
    <w:rsid w:val="00062EC6"/>
    <w:rsid w:val="00063899"/>
    <w:rsid w:val="000638D4"/>
    <w:rsid w:val="00065ABA"/>
    <w:rsid w:val="00066830"/>
    <w:rsid w:val="00070431"/>
    <w:rsid w:val="00073395"/>
    <w:rsid w:val="00073D6D"/>
    <w:rsid w:val="00073F57"/>
    <w:rsid w:val="000767D9"/>
    <w:rsid w:val="0007705C"/>
    <w:rsid w:val="00083DBD"/>
    <w:rsid w:val="00086215"/>
    <w:rsid w:val="00087980"/>
    <w:rsid w:val="00092704"/>
    <w:rsid w:val="00093326"/>
    <w:rsid w:val="000935A1"/>
    <w:rsid w:val="00097048"/>
    <w:rsid w:val="000A0F7F"/>
    <w:rsid w:val="000A13AC"/>
    <w:rsid w:val="000A4B44"/>
    <w:rsid w:val="000A679A"/>
    <w:rsid w:val="000A7A68"/>
    <w:rsid w:val="000B2275"/>
    <w:rsid w:val="000B4F35"/>
    <w:rsid w:val="000B6018"/>
    <w:rsid w:val="000B6C7C"/>
    <w:rsid w:val="000C2AA7"/>
    <w:rsid w:val="000C6DEF"/>
    <w:rsid w:val="000D2ABE"/>
    <w:rsid w:val="000D630E"/>
    <w:rsid w:val="000D66D0"/>
    <w:rsid w:val="000D6FF2"/>
    <w:rsid w:val="000D70A5"/>
    <w:rsid w:val="000E0370"/>
    <w:rsid w:val="000E05AC"/>
    <w:rsid w:val="000E1DA7"/>
    <w:rsid w:val="000E4FF9"/>
    <w:rsid w:val="000E60AB"/>
    <w:rsid w:val="000E7739"/>
    <w:rsid w:val="000E7A52"/>
    <w:rsid w:val="000F2C80"/>
    <w:rsid w:val="000F555B"/>
    <w:rsid w:val="000F63DA"/>
    <w:rsid w:val="000F7AC3"/>
    <w:rsid w:val="001026E3"/>
    <w:rsid w:val="0010498F"/>
    <w:rsid w:val="00105A04"/>
    <w:rsid w:val="00111A0B"/>
    <w:rsid w:val="00112D98"/>
    <w:rsid w:val="00116A34"/>
    <w:rsid w:val="001175AD"/>
    <w:rsid w:val="00117A63"/>
    <w:rsid w:val="00123BDE"/>
    <w:rsid w:val="0012462A"/>
    <w:rsid w:val="00130740"/>
    <w:rsid w:val="0013112B"/>
    <w:rsid w:val="00133077"/>
    <w:rsid w:val="00133508"/>
    <w:rsid w:val="0013430D"/>
    <w:rsid w:val="00134334"/>
    <w:rsid w:val="0013779F"/>
    <w:rsid w:val="00137E3F"/>
    <w:rsid w:val="0014188C"/>
    <w:rsid w:val="00142502"/>
    <w:rsid w:val="00143092"/>
    <w:rsid w:val="00144CEC"/>
    <w:rsid w:val="00145671"/>
    <w:rsid w:val="0014731E"/>
    <w:rsid w:val="001475B7"/>
    <w:rsid w:val="001515B1"/>
    <w:rsid w:val="00151AF3"/>
    <w:rsid w:val="00152F66"/>
    <w:rsid w:val="001533AC"/>
    <w:rsid w:val="001559CE"/>
    <w:rsid w:val="00160CDB"/>
    <w:rsid w:val="00166B68"/>
    <w:rsid w:val="001700B1"/>
    <w:rsid w:val="00171298"/>
    <w:rsid w:val="001742BC"/>
    <w:rsid w:val="00175C6A"/>
    <w:rsid w:val="00177B2C"/>
    <w:rsid w:val="00182AFA"/>
    <w:rsid w:val="00183F20"/>
    <w:rsid w:val="00185344"/>
    <w:rsid w:val="00190D04"/>
    <w:rsid w:val="00194774"/>
    <w:rsid w:val="00194F72"/>
    <w:rsid w:val="00195AFE"/>
    <w:rsid w:val="00196026"/>
    <w:rsid w:val="001A0393"/>
    <w:rsid w:val="001A03E5"/>
    <w:rsid w:val="001A2BDE"/>
    <w:rsid w:val="001A6899"/>
    <w:rsid w:val="001B0235"/>
    <w:rsid w:val="001B1C0B"/>
    <w:rsid w:val="001B20AC"/>
    <w:rsid w:val="001B2837"/>
    <w:rsid w:val="001B4068"/>
    <w:rsid w:val="001B48F3"/>
    <w:rsid w:val="001B4E4B"/>
    <w:rsid w:val="001B5906"/>
    <w:rsid w:val="001B5B6B"/>
    <w:rsid w:val="001B5B70"/>
    <w:rsid w:val="001B7752"/>
    <w:rsid w:val="001C2774"/>
    <w:rsid w:val="001C4B81"/>
    <w:rsid w:val="001C72B1"/>
    <w:rsid w:val="001D09A0"/>
    <w:rsid w:val="001E0D25"/>
    <w:rsid w:val="001E165B"/>
    <w:rsid w:val="001E17F7"/>
    <w:rsid w:val="001E29B6"/>
    <w:rsid w:val="001E4B29"/>
    <w:rsid w:val="001E505A"/>
    <w:rsid w:val="001E6969"/>
    <w:rsid w:val="001F0536"/>
    <w:rsid w:val="001F10D4"/>
    <w:rsid w:val="001F5CBE"/>
    <w:rsid w:val="001F6C12"/>
    <w:rsid w:val="001F7B25"/>
    <w:rsid w:val="00201D18"/>
    <w:rsid w:val="002034E8"/>
    <w:rsid w:val="00206717"/>
    <w:rsid w:val="00207590"/>
    <w:rsid w:val="002119FE"/>
    <w:rsid w:val="002128A0"/>
    <w:rsid w:val="002137C8"/>
    <w:rsid w:val="002161F7"/>
    <w:rsid w:val="00217036"/>
    <w:rsid w:val="00217256"/>
    <w:rsid w:val="0021747D"/>
    <w:rsid w:val="002202F0"/>
    <w:rsid w:val="00220CB3"/>
    <w:rsid w:val="002303B4"/>
    <w:rsid w:val="002315C6"/>
    <w:rsid w:val="00236004"/>
    <w:rsid w:val="0023700A"/>
    <w:rsid w:val="002407A5"/>
    <w:rsid w:val="002418FB"/>
    <w:rsid w:val="00242236"/>
    <w:rsid w:val="00242C46"/>
    <w:rsid w:val="00243CED"/>
    <w:rsid w:val="0024618F"/>
    <w:rsid w:val="0025123B"/>
    <w:rsid w:val="00252604"/>
    <w:rsid w:val="002527EC"/>
    <w:rsid w:val="00252DFA"/>
    <w:rsid w:val="0025354A"/>
    <w:rsid w:val="0025356D"/>
    <w:rsid w:val="0026001A"/>
    <w:rsid w:val="002620A9"/>
    <w:rsid w:val="00263C6A"/>
    <w:rsid w:val="00270F65"/>
    <w:rsid w:val="00271D5E"/>
    <w:rsid w:val="0027208C"/>
    <w:rsid w:val="002730FA"/>
    <w:rsid w:val="002746A4"/>
    <w:rsid w:val="0027546C"/>
    <w:rsid w:val="0027755A"/>
    <w:rsid w:val="002821EF"/>
    <w:rsid w:val="00283E22"/>
    <w:rsid w:val="00286A61"/>
    <w:rsid w:val="002875EB"/>
    <w:rsid w:val="00290BD6"/>
    <w:rsid w:val="00292D29"/>
    <w:rsid w:val="0029379F"/>
    <w:rsid w:val="00294023"/>
    <w:rsid w:val="00295522"/>
    <w:rsid w:val="00296276"/>
    <w:rsid w:val="002A5B65"/>
    <w:rsid w:val="002B14BF"/>
    <w:rsid w:val="002B46AB"/>
    <w:rsid w:val="002B4EF1"/>
    <w:rsid w:val="002C115B"/>
    <w:rsid w:val="002C28B8"/>
    <w:rsid w:val="002C2E88"/>
    <w:rsid w:val="002C45C3"/>
    <w:rsid w:val="002C4B55"/>
    <w:rsid w:val="002C4D1B"/>
    <w:rsid w:val="002C4E96"/>
    <w:rsid w:val="002C6021"/>
    <w:rsid w:val="002C715D"/>
    <w:rsid w:val="002D2228"/>
    <w:rsid w:val="002D38A2"/>
    <w:rsid w:val="002D3F3E"/>
    <w:rsid w:val="002D5335"/>
    <w:rsid w:val="002D63D5"/>
    <w:rsid w:val="002E00D5"/>
    <w:rsid w:val="002E0253"/>
    <w:rsid w:val="002E081B"/>
    <w:rsid w:val="002E1184"/>
    <w:rsid w:val="002E6714"/>
    <w:rsid w:val="002F6DA1"/>
    <w:rsid w:val="002F7B2E"/>
    <w:rsid w:val="00301066"/>
    <w:rsid w:val="00301254"/>
    <w:rsid w:val="00305D7D"/>
    <w:rsid w:val="003152CF"/>
    <w:rsid w:val="00321C9C"/>
    <w:rsid w:val="003224DC"/>
    <w:rsid w:val="003249AB"/>
    <w:rsid w:val="00330F09"/>
    <w:rsid w:val="003315E0"/>
    <w:rsid w:val="003333C7"/>
    <w:rsid w:val="00334809"/>
    <w:rsid w:val="00334A2C"/>
    <w:rsid w:val="00334B6B"/>
    <w:rsid w:val="0033510E"/>
    <w:rsid w:val="00336CD5"/>
    <w:rsid w:val="0033778D"/>
    <w:rsid w:val="0034177D"/>
    <w:rsid w:val="00341BBA"/>
    <w:rsid w:val="00341FB1"/>
    <w:rsid w:val="003463D9"/>
    <w:rsid w:val="0034683A"/>
    <w:rsid w:val="00347182"/>
    <w:rsid w:val="0035016A"/>
    <w:rsid w:val="00351054"/>
    <w:rsid w:val="00355495"/>
    <w:rsid w:val="00355D57"/>
    <w:rsid w:val="00356A15"/>
    <w:rsid w:val="00357ECE"/>
    <w:rsid w:val="00361682"/>
    <w:rsid w:val="0036392A"/>
    <w:rsid w:val="00366E9E"/>
    <w:rsid w:val="00370659"/>
    <w:rsid w:val="00375ECF"/>
    <w:rsid w:val="00376B88"/>
    <w:rsid w:val="00383A17"/>
    <w:rsid w:val="0038637E"/>
    <w:rsid w:val="0039186E"/>
    <w:rsid w:val="00392152"/>
    <w:rsid w:val="00392FEE"/>
    <w:rsid w:val="003B3B99"/>
    <w:rsid w:val="003B3E91"/>
    <w:rsid w:val="003B4EF8"/>
    <w:rsid w:val="003B525E"/>
    <w:rsid w:val="003B5BB5"/>
    <w:rsid w:val="003B6848"/>
    <w:rsid w:val="003B6983"/>
    <w:rsid w:val="003C365B"/>
    <w:rsid w:val="003C463B"/>
    <w:rsid w:val="003C5080"/>
    <w:rsid w:val="003C5A5F"/>
    <w:rsid w:val="003C5CFE"/>
    <w:rsid w:val="003D1162"/>
    <w:rsid w:val="003D4378"/>
    <w:rsid w:val="003D5353"/>
    <w:rsid w:val="003E19FD"/>
    <w:rsid w:val="003E252C"/>
    <w:rsid w:val="003E46BD"/>
    <w:rsid w:val="003E6B41"/>
    <w:rsid w:val="003E6D96"/>
    <w:rsid w:val="003F0920"/>
    <w:rsid w:val="003F23FD"/>
    <w:rsid w:val="003F3203"/>
    <w:rsid w:val="003F4116"/>
    <w:rsid w:val="003F4F1B"/>
    <w:rsid w:val="003F549E"/>
    <w:rsid w:val="003F7544"/>
    <w:rsid w:val="00400480"/>
    <w:rsid w:val="0040225A"/>
    <w:rsid w:val="00410877"/>
    <w:rsid w:val="004114FA"/>
    <w:rsid w:val="00411937"/>
    <w:rsid w:val="00412CBC"/>
    <w:rsid w:val="0041394D"/>
    <w:rsid w:val="00414A46"/>
    <w:rsid w:val="004151FC"/>
    <w:rsid w:val="00415943"/>
    <w:rsid w:val="004179A1"/>
    <w:rsid w:val="00422542"/>
    <w:rsid w:val="00422A86"/>
    <w:rsid w:val="0042668F"/>
    <w:rsid w:val="00427CBE"/>
    <w:rsid w:val="004300C5"/>
    <w:rsid w:val="00431AF0"/>
    <w:rsid w:val="00435AB4"/>
    <w:rsid w:val="00436FD3"/>
    <w:rsid w:val="004373CF"/>
    <w:rsid w:val="00437F0F"/>
    <w:rsid w:val="004413A7"/>
    <w:rsid w:val="004433E0"/>
    <w:rsid w:val="00444C99"/>
    <w:rsid w:val="00447010"/>
    <w:rsid w:val="00450BD2"/>
    <w:rsid w:val="0045236B"/>
    <w:rsid w:val="004556AD"/>
    <w:rsid w:val="00456ADC"/>
    <w:rsid w:val="00457221"/>
    <w:rsid w:val="004572D0"/>
    <w:rsid w:val="00457E96"/>
    <w:rsid w:val="00467932"/>
    <w:rsid w:val="004702F0"/>
    <w:rsid w:val="00470D20"/>
    <w:rsid w:val="004710CB"/>
    <w:rsid w:val="004717B1"/>
    <w:rsid w:val="00471BC0"/>
    <w:rsid w:val="00471FCB"/>
    <w:rsid w:val="00472731"/>
    <w:rsid w:val="00472D69"/>
    <w:rsid w:val="00476EA5"/>
    <w:rsid w:val="004771DB"/>
    <w:rsid w:val="004774A7"/>
    <w:rsid w:val="00481D5E"/>
    <w:rsid w:val="00482145"/>
    <w:rsid w:val="0048270F"/>
    <w:rsid w:val="004828B6"/>
    <w:rsid w:val="004834FF"/>
    <w:rsid w:val="00484AD7"/>
    <w:rsid w:val="0048602E"/>
    <w:rsid w:val="0049080A"/>
    <w:rsid w:val="00493BA9"/>
    <w:rsid w:val="004946C8"/>
    <w:rsid w:val="00495F3D"/>
    <w:rsid w:val="004A0552"/>
    <w:rsid w:val="004A3E39"/>
    <w:rsid w:val="004A4F25"/>
    <w:rsid w:val="004B16C3"/>
    <w:rsid w:val="004B3B08"/>
    <w:rsid w:val="004B49BC"/>
    <w:rsid w:val="004B4BA7"/>
    <w:rsid w:val="004B5911"/>
    <w:rsid w:val="004B6372"/>
    <w:rsid w:val="004B652F"/>
    <w:rsid w:val="004C0B3A"/>
    <w:rsid w:val="004C3204"/>
    <w:rsid w:val="004C4CFF"/>
    <w:rsid w:val="004C56C9"/>
    <w:rsid w:val="004C5E29"/>
    <w:rsid w:val="004C6286"/>
    <w:rsid w:val="004C69D0"/>
    <w:rsid w:val="004D1A38"/>
    <w:rsid w:val="004D1D0C"/>
    <w:rsid w:val="004D3895"/>
    <w:rsid w:val="004D3E31"/>
    <w:rsid w:val="004D475E"/>
    <w:rsid w:val="004D57EF"/>
    <w:rsid w:val="004D6F40"/>
    <w:rsid w:val="004E48CC"/>
    <w:rsid w:val="004E4DDE"/>
    <w:rsid w:val="004E5293"/>
    <w:rsid w:val="004E5863"/>
    <w:rsid w:val="004E6418"/>
    <w:rsid w:val="004E75BC"/>
    <w:rsid w:val="004F420C"/>
    <w:rsid w:val="004F6A9F"/>
    <w:rsid w:val="005002CF"/>
    <w:rsid w:val="005020B1"/>
    <w:rsid w:val="005028CE"/>
    <w:rsid w:val="00505315"/>
    <w:rsid w:val="00505CE1"/>
    <w:rsid w:val="005079D2"/>
    <w:rsid w:val="00510E54"/>
    <w:rsid w:val="005135E3"/>
    <w:rsid w:val="005139DF"/>
    <w:rsid w:val="00514CA0"/>
    <w:rsid w:val="00514E88"/>
    <w:rsid w:val="005154E3"/>
    <w:rsid w:val="00515A2C"/>
    <w:rsid w:val="00516894"/>
    <w:rsid w:val="00516D52"/>
    <w:rsid w:val="005202BC"/>
    <w:rsid w:val="00520AB1"/>
    <w:rsid w:val="00521D8E"/>
    <w:rsid w:val="00523AA3"/>
    <w:rsid w:val="00523B19"/>
    <w:rsid w:val="005269ED"/>
    <w:rsid w:val="005308E3"/>
    <w:rsid w:val="0053224B"/>
    <w:rsid w:val="00540342"/>
    <w:rsid w:val="00542BF1"/>
    <w:rsid w:val="00543C12"/>
    <w:rsid w:val="00544A8B"/>
    <w:rsid w:val="00551040"/>
    <w:rsid w:val="005529D2"/>
    <w:rsid w:val="005538C6"/>
    <w:rsid w:val="005552C4"/>
    <w:rsid w:val="0055613F"/>
    <w:rsid w:val="00556607"/>
    <w:rsid w:val="005608DD"/>
    <w:rsid w:val="0056172C"/>
    <w:rsid w:val="005620CA"/>
    <w:rsid w:val="0056214D"/>
    <w:rsid w:val="00562F19"/>
    <w:rsid w:val="00563A12"/>
    <w:rsid w:val="00564545"/>
    <w:rsid w:val="0056460E"/>
    <w:rsid w:val="00567830"/>
    <w:rsid w:val="00570B81"/>
    <w:rsid w:val="00572D5B"/>
    <w:rsid w:val="00576E15"/>
    <w:rsid w:val="00582027"/>
    <w:rsid w:val="00582F89"/>
    <w:rsid w:val="0058353C"/>
    <w:rsid w:val="00583FA0"/>
    <w:rsid w:val="005917D8"/>
    <w:rsid w:val="00593194"/>
    <w:rsid w:val="00594903"/>
    <w:rsid w:val="00595BD1"/>
    <w:rsid w:val="00595D2F"/>
    <w:rsid w:val="00595ECD"/>
    <w:rsid w:val="0059685F"/>
    <w:rsid w:val="005A568D"/>
    <w:rsid w:val="005A5726"/>
    <w:rsid w:val="005A6165"/>
    <w:rsid w:val="005A66FA"/>
    <w:rsid w:val="005A71F8"/>
    <w:rsid w:val="005B05A3"/>
    <w:rsid w:val="005B1E71"/>
    <w:rsid w:val="005B3C2A"/>
    <w:rsid w:val="005B4D0A"/>
    <w:rsid w:val="005B6CD4"/>
    <w:rsid w:val="005C3D4A"/>
    <w:rsid w:val="005C4023"/>
    <w:rsid w:val="005C4CE6"/>
    <w:rsid w:val="005D1037"/>
    <w:rsid w:val="005D2978"/>
    <w:rsid w:val="005D5AFF"/>
    <w:rsid w:val="005D6978"/>
    <w:rsid w:val="005D7CD8"/>
    <w:rsid w:val="005E2457"/>
    <w:rsid w:val="005E27F6"/>
    <w:rsid w:val="005E4474"/>
    <w:rsid w:val="005E5347"/>
    <w:rsid w:val="005E6898"/>
    <w:rsid w:val="005F0CA4"/>
    <w:rsid w:val="005F0EEF"/>
    <w:rsid w:val="005F4A2B"/>
    <w:rsid w:val="005F4D2B"/>
    <w:rsid w:val="005F5F5F"/>
    <w:rsid w:val="00600DC9"/>
    <w:rsid w:val="00602471"/>
    <w:rsid w:val="00604A47"/>
    <w:rsid w:val="00605698"/>
    <w:rsid w:val="00605D8F"/>
    <w:rsid w:val="006069E3"/>
    <w:rsid w:val="006074B4"/>
    <w:rsid w:val="00607C72"/>
    <w:rsid w:val="0061117E"/>
    <w:rsid w:val="00611F69"/>
    <w:rsid w:val="00612B60"/>
    <w:rsid w:val="006149E0"/>
    <w:rsid w:val="00616C2B"/>
    <w:rsid w:val="00617771"/>
    <w:rsid w:val="00620387"/>
    <w:rsid w:val="006231B2"/>
    <w:rsid w:val="006236A9"/>
    <w:rsid w:val="006279E2"/>
    <w:rsid w:val="00627D39"/>
    <w:rsid w:val="006351EB"/>
    <w:rsid w:val="006376E4"/>
    <w:rsid w:val="0064276A"/>
    <w:rsid w:val="00642F36"/>
    <w:rsid w:val="00645027"/>
    <w:rsid w:val="006472F6"/>
    <w:rsid w:val="00650571"/>
    <w:rsid w:val="00650FF8"/>
    <w:rsid w:val="00652140"/>
    <w:rsid w:val="00653B7B"/>
    <w:rsid w:val="00655602"/>
    <w:rsid w:val="00656527"/>
    <w:rsid w:val="006610B3"/>
    <w:rsid w:val="00661294"/>
    <w:rsid w:val="0066197B"/>
    <w:rsid w:val="00670733"/>
    <w:rsid w:val="00672513"/>
    <w:rsid w:val="0067494C"/>
    <w:rsid w:val="00674B0C"/>
    <w:rsid w:val="006757B5"/>
    <w:rsid w:val="00676AFA"/>
    <w:rsid w:val="00683D45"/>
    <w:rsid w:val="00684A1F"/>
    <w:rsid w:val="0068598F"/>
    <w:rsid w:val="00686195"/>
    <w:rsid w:val="006876D9"/>
    <w:rsid w:val="00687F96"/>
    <w:rsid w:val="006927C7"/>
    <w:rsid w:val="006930CB"/>
    <w:rsid w:val="006934B8"/>
    <w:rsid w:val="00695EFF"/>
    <w:rsid w:val="00697846"/>
    <w:rsid w:val="006A0464"/>
    <w:rsid w:val="006A56F6"/>
    <w:rsid w:val="006A5817"/>
    <w:rsid w:val="006A7BA0"/>
    <w:rsid w:val="006B5192"/>
    <w:rsid w:val="006B616D"/>
    <w:rsid w:val="006C2A2F"/>
    <w:rsid w:val="006C2CE4"/>
    <w:rsid w:val="006C5CD4"/>
    <w:rsid w:val="006C7856"/>
    <w:rsid w:val="006C7F8E"/>
    <w:rsid w:val="006D3B2D"/>
    <w:rsid w:val="006D3E5E"/>
    <w:rsid w:val="006D3E9F"/>
    <w:rsid w:val="006D62E4"/>
    <w:rsid w:val="006D7750"/>
    <w:rsid w:val="006E0143"/>
    <w:rsid w:val="006E101C"/>
    <w:rsid w:val="006E17E6"/>
    <w:rsid w:val="006E18F8"/>
    <w:rsid w:val="006E1DE1"/>
    <w:rsid w:val="006E2169"/>
    <w:rsid w:val="006E3A31"/>
    <w:rsid w:val="006E524D"/>
    <w:rsid w:val="006E6672"/>
    <w:rsid w:val="006E6855"/>
    <w:rsid w:val="006F1D6D"/>
    <w:rsid w:val="006F5D98"/>
    <w:rsid w:val="00705053"/>
    <w:rsid w:val="00706B2A"/>
    <w:rsid w:val="0070702C"/>
    <w:rsid w:val="0070770A"/>
    <w:rsid w:val="007110EB"/>
    <w:rsid w:val="00711635"/>
    <w:rsid w:val="00714A59"/>
    <w:rsid w:val="007208DA"/>
    <w:rsid w:val="00720DF8"/>
    <w:rsid w:val="00723CB4"/>
    <w:rsid w:val="00724850"/>
    <w:rsid w:val="00724B0E"/>
    <w:rsid w:val="00724E08"/>
    <w:rsid w:val="00731265"/>
    <w:rsid w:val="0073334E"/>
    <w:rsid w:val="007375C6"/>
    <w:rsid w:val="00737BC4"/>
    <w:rsid w:val="00740D04"/>
    <w:rsid w:val="007455BF"/>
    <w:rsid w:val="00746081"/>
    <w:rsid w:val="00747721"/>
    <w:rsid w:val="00747A95"/>
    <w:rsid w:val="007533A9"/>
    <w:rsid w:val="00753479"/>
    <w:rsid w:val="00756662"/>
    <w:rsid w:val="00756E70"/>
    <w:rsid w:val="007576DB"/>
    <w:rsid w:val="00765EAD"/>
    <w:rsid w:val="00766824"/>
    <w:rsid w:val="007703DB"/>
    <w:rsid w:val="00770E9C"/>
    <w:rsid w:val="00771BED"/>
    <w:rsid w:val="007720F1"/>
    <w:rsid w:val="007720F3"/>
    <w:rsid w:val="00772581"/>
    <w:rsid w:val="00775015"/>
    <w:rsid w:val="00776939"/>
    <w:rsid w:val="007775D3"/>
    <w:rsid w:val="00777B57"/>
    <w:rsid w:val="00777DA7"/>
    <w:rsid w:val="00780A22"/>
    <w:rsid w:val="0078269A"/>
    <w:rsid w:val="007841C6"/>
    <w:rsid w:val="00785154"/>
    <w:rsid w:val="007874C0"/>
    <w:rsid w:val="00787C6A"/>
    <w:rsid w:val="00791D0A"/>
    <w:rsid w:val="00793203"/>
    <w:rsid w:val="007947D6"/>
    <w:rsid w:val="007967F0"/>
    <w:rsid w:val="007A0467"/>
    <w:rsid w:val="007A1324"/>
    <w:rsid w:val="007A3058"/>
    <w:rsid w:val="007A3ED0"/>
    <w:rsid w:val="007A5B90"/>
    <w:rsid w:val="007A5FF5"/>
    <w:rsid w:val="007B16A0"/>
    <w:rsid w:val="007B1775"/>
    <w:rsid w:val="007B5645"/>
    <w:rsid w:val="007B6A26"/>
    <w:rsid w:val="007B6EDB"/>
    <w:rsid w:val="007C0F2C"/>
    <w:rsid w:val="007C2049"/>
    <w:rsid w:val="007C56B1"/>
    <w:rsid w:val="007C6777"/>
    <w:rsid w:val="007D326B"/>
    <w:rsid w:val="007D33A8"/>
    <w:rsid w:val="007D65E1"/>
    <w:rsid w:val="007E4C95"/>
    <w:rsid w:val="007E760F"/>
    <w:rsid w:val="007F0B19"/>
    <w:rsid w:val="007F0F7D"/>
    <w:rsid w:val="007F15B0"/>
    <w:rsid w:val="007F26C1"/>
    <w:rsid w:val="007F347E"/>
    <w:rsid w:val="007F5C79"/>
    <w:rsid w:val="007F775D"/>
    <w:rsid w:val="008009ED"/>
    <w:rsid w:val="00801F09"/>
    <w:rsid w:val="00802185"/>
    <w:rsid w:val="0080229B"/>
    <w:rsid w:val="00803071"/>
    <w:rsid w:val="0080553B"/>
    <w:rsid w:val="00806BC0"/>
    <w:rsid w:val="00812E5D"/>
    <w:rsid w:val="0081379E"/>
    <w:rsid w:val="0081387C"/>
    <w:rsid w:val="00822139"/>
    <w:rsid w:val="008221CD"/>
    <w:rsid w:val="0082288C"/>
    <w:rsid w:val="008236F8"/>
    <w:rsid w:val="0082468A"/>
    <w:rsid w:val="00825EE6"/>
    <w:rsid w:val="0082612B"/>
    <w:rsid w:val="00831EA7"/>
    <w:rsid w:val="008341D0"/>
    <w:rsid w:val="008346A3"/>
    <w:rsid w:val="00836EE7"/>
    <w:rsid w:val="00837A25"/>
    <w:rsid w:val="00840FAF"/>
    <w:rsid w:val="0084227B"/>
    <w:rsid w:val="00843B58"/>
    <w:rsid w:val="00844E18"/>
    <w:rsid w:val="0085250E"/>
    <w:rsid w:val="00852FC6"/>
    <w:rsid w:val="00855950"/>
    <w:rsid w:val="008559EF"/>
    <w:rsid w:val="008579F6"/>
    <w:rsid w:val="00857F6A"/>
    <w:rsid w:val="008606A7"/>
    <w:rsid w:val="00864A46"/>
    <w:rsid w:val="00867E62"/>
    <w:rsid w:val="0088309A"/>
    <w:rsid w:val="00886CD0"/>
    <w:rsid w:val="0088712D"/>
    <w:rsid w:val="00887B38"/>
    <w:rsid w:val="008902BF"/>
    <w:rsid w:val="00890477"/>
    <w:rsid w:val="00892065"/>
    <w:rsid w:val="008930AA"/>
    <w:rsid w:val="00896990"/>
    <w:rsid w:val="008A1A8A"/>
    <w:rsid w:val="008A1E2F"/>
    <w:rsid w:val="008A288E"/>
    <w:rsid w:val="008A362D"/>
    <w:rsid w:val="008A66CB"/>
    <w:rsid w:val="008B1C57"/>
    <w:rsid w:val="008B30BB"/>
    <w:rsid w:val="008B539E"/>
    <w:rsid w:val="008B61CE"/>
    <w:rsid w:val="008B6B4F"/>
    <w:rsid w:val="008C189A"/>
    <w:rsid w:val="008C2304"/>
    <w:rsid w:val="008C27F7"/>
    <w:rsid w:val="008C506B"/>
    <w:rsid w:val="008C76AC"/>
    <w:rsid w:val="008D284C"/>
    <w:rsid w:val="008E2AA7"/>
    <w:rsid w:val="008E3C32"/>
    <w:rsid w:val="008E6F6C"/>
    <w:rsid w:val="008E7AE4"/>
    <w:rsid w:val="008F09C8"/>
    <w:rsid w:val="008F1A9C"/>
    <w:rsid w:val="008F4914"/>
    <w:rsid w:val="008F5A2A"/>
    <w:rsid w:val="008F659C"/>
    <w:rsid w:val="008F7A9B"/>
    <w:rsid w:val="008F7AA7"/>
    <w:rsid w:val="00900514"/>
    <w:rsid w:val="00901982"/>
    <w:rsid w:val="00906982"/>
    <w:rsid w:val="00915796"/>
    <w:rsid w:val="009175F2"/>
    <w:rsid w:val="009209C5"/>
    <w:rsid w:val="00921DF6"/>
    <w:rsid w:val="009221B7"/>
    <w:rsid w:val="00923708"/>
    <w:rsid w:val="0092496A"/>
    <w:rsid w:val="00926A02"/>
    <w:rsid w:val="009278D4"/>
    <w:rsid w:val="00934F4E"/>
    <w:rsid w:val="0093793B"/>
    <w:rsid w:val="00940893"/>
    <w:rsid w:val="00942774"/>
    <w:rsid w:val="00942F8C"/>
    <w:rsid w:val="00943CB2"/>
    <w:rsid w:val="00945A62"/>
    <w:rsid w:val="00950336"/>
    <w:rsid w:val="009504F0"/>
    <w:rsid w:val="00950CFE"/>
    <w:rsid w:val="00951413"/>
    <w:rsid w:val="00960DBA"/>
    <w:rsid w:val="00961716"/>
    <w:rsid w:val="0096261E"/>
    <w:rsid w:val="00962656"/>
    <w:rsid w:val="00962776"/>
    <w:rsid w:val="00962857"/>
    <w:rsid w:val="00963E95"/>
    <w:rsid w:val="00965E7A"/>
    <w:rsid w:val="00966E13"/>
    <w:rsid w:val="00967FD0"/>
    <w:rsid w:val="00970F26"/>
    <w:rsid w:val="00971438"/>
    <w:rsid w:val="009726BB"/>
    <w:rsid w:val="00975B5C"/>
    <w:rsid w:val="009812D4"/>
    <w:rsid w:val="00981B07"/>
    <w:rsid w:val="009877CA"/>
    <w:rsid w:val="009911C5"/>
    <w:rsid w:val="00991260"/>
    <w:rsid w:val="0099207D"/>
    <w:rsid w:val="00992806"/>
    <w:rsid w:val="009933BC"/>
    <w:rsid w:val="00994A32"/>
    <w:rsid w:val="00995D99"/>
    <w:rsid w:val="00996F31"/>
    <w:rsid w:val="00997074"/>
    <w:rsid w:val="009971E9"/>
    <w:rsid w:val="009A1584"/>
    <w:rsid w:val="009A185C"/>
    <w:rsid w:val="009A2D21"/>
    <w:rsid w:val="009A3280"/>
    <w:rsid w:val="009A3412"/>
    <w:rsid w:val="009A5C61"/>
    <w:rsid w:val="009A614A"/>
    <w:rsid w:val="009B1F39"/>
    <w:rsid w:val="009B1F64"/>
    <w:rsid w:val="009B38F0"/>
    <w:rsid w:val="009B63DD"/>
    <w:rsid w:val="009C3ED4"/>
    <w:rsid w:val="009C4986"/>
    <w:rsid w:val="009C4C34"/>
    <w:rsid w:val="009C76A7"/>
    <w:rsid w:val="009C76C0"/>
    <w:rsid w:val="009D0CA1"/>
    <w:rsid w:val="009D3612"/>
    <w:rsid w:val="009D39E5"/>
    <w:rsid w:val="009D6DFD"/>
    <w:rsid w:val="009F1266"/>
    <w:rsid w:val="00A004EC"/>
    <w:rsid w:val="00A02ED9"/>
    <w:rsid w:val="00A05393"/>
    <w:rsid w:val="00A060BB"/>
    <w:rsid w:val="00A06F2E"/>
    <w:rsid w:val="00A06FCF"/>
    <w:rsid w:val="00A157B7"/>
    <w:rsid w:val="00A15B0C"/>
    <w:rsid w:val="00A15EA9"/>
    <w:rsid w:val="00A2001B"/>
    <w:rsid w:val="00A22418"/>
    <w:rsid w:val="00A24772"/>
    <w:rsid w:val="00A272C2"/>
    <w:rsid w:val="00A32CD6"/>
    <w:rsid w:val="00A35905"/>
    <w:rsid w:val="00A36769"/>
    <w:rsid w:val="00A379D5"/>
    <w:rsid w:val="00A409B5"/>
    <w:rsid w:val="00A40A56"/>
    <w:rsid w:val="00A4206A"/>
    <w:rsid w:val="00A42AB5"/>
    <w:rsid w:val="00A42DC1"/>
    <w:rsid w:val="00A440B2"/>
    <w:rsid w:val="00A4666F"/>
    <w:rsid w:val="00A5651A"/>
    <w:rsid w:val="00A56ECB"/>
    <w:rsid w:val="00A578CF"/>
    <w:rsid w:val="00A57A9A"/>
    <w:rsid w:val="00A61B90"/>
    <w:rsid w:val="00A61E80"/>
    <w:rsid w:val="00A63633"/>
    <w:rsid w:val="00A701C0"/>
    <w:rsid w:val="00A71296"/>
    <w:rsid w:val="00A7344B"/>
    <w:rsid w:val="00A73565"/>
    <w:rsid w:val="00A73F13"/>
    <w:rsid w:val="00A74CEF"/>
    <w:rsid w:val="00A760C3"/>
    <w:rsid w:val="00A805FF"/>
    <w:rsid w:val="00A92DC0"/>
    <w:rsid w:val="00A9323D"/>
    <w:rsid w:val="00A934A7"/>
    <w:rsid w:val="00A955C8"/>
    <w:rsid w:val="00A9582D"/>
    <w:rsid w:val="00A96F9F"/>
    <w:rsid w:val="00AA29CB"/>
    <w:rsid w:val="00AA6D27"/>
    <w:rsid w:val="00AB00F6"/>
    <w:rsid w:val="00AB1DF9"/>
    <w:rsid w:val="00AB4AF3"/>
    <w:rsid w:val="00AB7E4F"/>
    <w:rsid w:val="00AC0BC0"/>
    <w:rsid w:val="00AC132B"/>
    <w:rsid w:val="00AC1A5E"/>
    <w:rsid w:val="00AC32E0"/>
    <w:rsid w:val="00AC5B21"/>
    <w:rsid w:val="00AC77CA"/>
    <w:rsid w:val="00AD0850"/>
    <w:rsid w:val="00AD26DB"/>
    <w:rsid w:val="00AD372B"/>
    <w:rsid w:val="00AD6BB2"/>
    <w:rsid w:val="00AD7078"/>
    <w:rsid w:val="00AD7CEA"/>
    <w:rsid w:val="00AE08E5"/>
    <w:rsid w:val="00AE0AD4"/>
    <w:rsid w:val="00AE0EF8"/>
    <w:rsid w:val="00AE1307"/>
    <w:rsid w:val="00AE319E"/>
    <w:rsid w:val="00AE3CBC"/>
    <w:rsid w:val="00AE57DF"/>
    <w:rsid w:val="00AE6C25"/>
    <w:rsid w:val="00AE76BA"/>
    <w:rsid w:val="00AF367B"/>
    <w:rsid w:val="00B01DC3"/>
    <w:rsid w:val="00B05E00"/>
    <w:rsid w:val="00B05F51"/>
    <w:rsid w:val="00B12B67"/>
    <w:rsid w:val="00B12B9B"/>
    <w:rsid w:val="00B12BB2"/>
    <w:rsid w:val="00B1353E"/>
    <w:rsid w:val="00B15E59"/>
    <w:rsid w:val="00B160C8"/>
    <w:rsid w:val="00B23998"/>
    <w:rsid w:val="00B25744"/>
    <w:rsid w:val="00B25D4F"/>
    <w:rsid w:val="00B265AC"/>
    <w:rsid w:val="00B275FB"/>
    <w:rsid w:val="00B27DD6"/>
    <w:rsid w:val="00B30A65"/>
    <w:rsid w:val="00B35115"/>
    <w:rsid w:val="00B364E2"/>
    <w:rsid w:val="00B37A88"/>
    <w:rsid w:val="00B40793"/>
    <w:rsid w:val="00B43334"/>
    <w:rsid w:val="00B43E7E"/>
    <w:rsid w:val="00B47264"/>
    <w:rsid w:val="00B52C9C"/>
    <w:rsid w:val="00B536EE"/>
    <w:rsid w:val="00B537BF"/>
    <w:rsid w:val="00B566E2"/>
    <w:rsid w:val="00B60249"/>
    <w:rsid w:val="00B607AC"/>
    <w:rsid w:val="00B615B2"/>
    <w:rsid w:val="00B643B7"/>
    <w:rsid w:val="00B658D5"/>
    <w:rsid w:val="00B67207"/>
    <w:rsid w:val="00B70F87"/>
    <w:rsid w:val="00B716C3"/>
    <w:rsid w:val="00B72EE0"/>
    <w:rsid w:val="00B73043"/>
    <w:rsid w:val="00B74148"/>
    <w:rsid w:val="00B770F6"/>
    <w:rsid w:val="00B7757E"/>
    <w:rsid w:val="00B80298"/>
    <w:rsid w:val="00B80AD9"/>
    <w:rsid w:val="00B84315"/>
    <w:rsid w:val="00B85E42"/>
    <w:rsid w:val="00B87876"/>
    <w:rsid w:val="00B95373"/>
    <w:rsid w:val="00B95920"/>
    <w:rsid w:val="00BA0169"/>
    <w:rsid w:val="00BA01C0"/>
    <w:rsid w:val="00BA0FB4"/>
    <w:rsid w:val="00BA3C59"/>
    <w:rsid w:val="00BA6EDE"/>
    <w:rsid w:val="00BB09EA"/>
    <w:rsid w:val="00BB1C0E"/>
    <w:rsid w:val="00BB4D48"/>
    <w:rsid w:val="00BB5F1D"/>
    <w:rsid w:val="00BB5FAC"/>
    <w:rsid w:val="00BB76AA"/>
    <w:rsid w:val="00BB77C7"/>
    <w:rsid w:val="00BC0C2E"/>
    <w:rsid w:val="00BC0FE4"/>
    <w:rsid w:val="00BC1C03"/>
    <w:rsid w:val="00BC2A7D"/>
    <w:rsid w:val="00BC3376"/>
    <w:rsid w:val="00BC3C84"/>
    <w:rsid w:val="00BC48D1"/>
    <w:rsid w:val="00BC5EB8"/>
    <w:rsid w:val="00BC70E9"/>
    <w:rsid w:val="00BC76A0"/>
    <w:rsid w:val="00BC7C7F"/>
    <w:rsid w:val="00BC7E41"/>
    <w:rsid w:val="00BD3779"/>
    <w:rsid w:val="00BD4B73"/>
    <w:rsid w:val="00BD52DB"/>
    <w:rsid w:val="00BE1652"/>
    <w:rsid w:val="00BE3AC1"/>
    <w:rsid w:val="00BE3E32"/>
    <w:rsid w:val="00BE792B"/>
    <w:rsid w:val="00BF1116"/>
    <w:rsid w:val="00BF206F"/>
    <w:rsid w:val="00BF2CBE"/>
    <w:rsid w:val="00BF3C3F"/>
    <w:rsid w:val="00BF3E83"/>
    <w:rsid w:val="00C0012E"/>
    <w:rsid w:val="00C0175A"/>
    <w:rsid w:val="00C0183F"/>
    <w:rsid w:val="00C0249F"/>
    <w:rsid w:val="00C024C9"/>
    <w:rsid w:val="00C02FC6"/>
    <w:rsid w:val="00C03EF5"/>
    <w:rsid w:val="00C041D2"/>
    <w:rsid w:val="00C04A55"/>
    <w:rsid w:val="00C04D5E"/>
    <w:rsid w:val="00C04EFE"/>
    <w:rsid w:val="00C1056D"/>
    <w:rsid w:val="00C10928"/>
    <w:rsid w:val="00C120DE"/>
    <w:rsid w:val="00C156F0"/>
    <w:rsid w:val="00C160B6"/>
    <w:rsid w:val="00C16689"/>
    <w:rsid w:val="00C216A0"/>
    <w:rsid w:val="00C2215A"/>
    <w:rsid w:val="00C22DDF"/>
    <w:rsid w:val="00C27B1A"/>
    <w:rsid w:val="00C3080A"/>
    <w:rsid w:val="00C319FD"/>
    <w:rsid w:val="00C32241"/>
    <w:rsid w:val="00C323D3"/>
    <w:rsid w:val="00C338BB"/>
    <w:rsid w:val="00C461A3"/>
    <w:rsid w:val="00C461D4"/>
    <w:rsid w:val="00C47026"/>
    <w:rsid w:val="00C50A29"/>
    <w:rsid w:val="00C50EBF"/>
    <w:rsid w:val="00C52981"/>
    <w:rsid w:val="00C52D37"/>
    <w:rsid w:val="00C54EC3"/>
    <w:rsid w:val="00C550D5"/>
    <w:rsid w:val="00C56115"/>
    <w:rsid w:val="00C56AFA"/>
    <w:rsid w:val="00C57A74"/>
    <w:rsid w:val="00C61955"/>
    <w:rsid w:val="00C61A1A"/>
    <w:rsid w:val="00C62507"/>
    <w:rsid w:val="00C62EBF"/>
    <w:rsid w:val="00C63384"/>
    <w:rsid w:val="00C6365D"/>
    <w:rsid w:val="00C63CC2"/>
    <w:rsid w:val="00C657B7"/>
    <w:rsid w:val="00C65DC8"/>
    <w:rsid w:val="00C6626E"/>
    <w:rsid w:val="00C67FDE"/>
    <w:rsid w:val="00C70F32"/>
    <w:rsid w:val="00C74788"/>
    <w:rsid w:val="00C75236"/>
    <w:rsid w:val="00C77645"/>
    <w:rsid w:val="00C802CD"/>
    <w:rsid w:val="00C80F2D"/>
    <w:rsid w:val="00C82061"/>
    <w:rsid w:val="00C83BC7"/>
    <w:rsid w:val="00C84CEF"/>
    <w:rsid w:val="00C8502C"/>
    <w:rsid w:val="00C8527B"/>
    <w:rsid w:val="00C85D7B"/>
    <w:rsid w:val="00C86DEB"/>
    <w:rsid w:val="00C90AD3"/>
    <w:rsid w:val="00C91271"/>
    <w:rsid w:val="00C926E3"/>
    <w:rsid w:val="00C92A0E"/>
    <w:rsid w:val="00C93F45"/>
    <w:rsid w:val="00C94D2D"/>
    <w:rsid w:val="00CA0FCC"/>
    <w:rsid w:val="00CA36E1"/>
    <w:rsid w:val="00CA4E35"/>
    <w:rsid w:val="00CA5DE9"/>
    <w:rsid w:val="00CA6726"/>
    <w:rsid w:val="00CB30E3"/>
    <w:rsid w:val="00CB4B21"/>
    <w:rsid w:val="00CB51E2"/>
    <w:rsid w:val="00CC001A"/>
    <w:rsid w:val="00CC01F9"/>
    <w:rsid w:val="00CC38BC"/>
    <w:rsid w:val="00CC40ED"/>
    <w:rsid w:val="00CC571C"/>
    <w:rsid w:val="00CC6BA9"/>
    <w:rsid w:val="00CC7B55"/>
    <w:rsid w:val="00CC7DFE"/>
    <w:rsid w:val="00CD1759"/>
    <w:rsid w:val="00CD1848"/>
    <w:rsid w:val="00CD2FF1"/>
    <w:rsid w:val="00CD5482"/>
    <w:rsid w:val="00CD6401"/>
    <w:rsid w:val="00CD735F"/>
    <w:rsid w:val="00CE006F"/>
    <w:rsid w:val="00CE020A"/>
    <w:rsid w:val="00CE223B"/>
    <w:rsid w:val="00CE2B17"/>
    <w:rsid w:val="00CE374D"/>
    <w:rsid w:val="00CE3B93"/>
    <w:rsid w:val="00CE4F25"/>
    <w:rsid w:val="00CE58ED"/>
    <w:rsid w:val="00CE67DA"/>
    <w:rsid w:val="00CE758F"/>
    <w:rsid w:val="00CE7B50"/>
    <w:rsid w:val="00CF1365"/>
    <w:rsid w:val="00CF236B"/>
    <w:rsid w:val="00CF240B"/>
    <w:rsid w:val="00CF336B"/>
    <w:rsid w:val="00CF3B75"/>
    <w:rsid w:val="00CF74D4"/>
    <w:rsid w:val="00CF7B40"/>
    <w:rsid w:val="00CF7FB6"/>
    <w:rsid w:val="00D01755"/>
    <w:rsid w:val="00D02ADC"/>
    <w:rsid w:val="00D049D9"/>
    <w:rsid w:val="00D05B4B"/>
    <w:rsid w:val="00D063C2"/>
    <w:rsid w:val="00D06733"/>
    <w:rsid w:val="00D0737D"/>
    <w:rsid w:val="00D10BEE"/>
    <w:rsid w:val="00D114FA"/>
    <w:rsid w:val="00D11C9E"/>
    <w:rsid w:val="00D1308C"/>
    <w:rsid w:val="00D14B0C"/>
    <w:rsid w:val="00D16208"/>
    <w:rsid w:val="00D215E4"/>
    <w:rsid w:val="00D219D5"/>
    <w:rsid w:val="00D2263F"/>
    <w:rsid w:val="00D24EE2"/>
    <w:rsid w:val="00D2559B"/>
    <w:rsid w:val="00D3143F"/>
    <w:rsid w:val="00D33AAC"/>
    <w:rsid w:val="00D33BA9"/>
    <w:rsid w:val="00D3435C"/>
    <w:rsid w:val="00D360DA"/>
    <w:rsid w:val="00D37786"/>
    <w:rsid w:val="00D40FFB"/>
    <w:rsid w:val="00D50960"/>
    <w:rsid w:val="00D50AA6"/>
    <w:rsid w:val="00D50E9E"/>
    <w:rsid w:val="00D52746"/>
    <w:rsid w:val="00D52AB3"/>
    <w:rsid w:val="00D54318"/>
    <w:rsid w:val="00D606B1"/>
    <w:rsid w:val="00D617C5"/>
    <w:rsid w:val="00D63AED"/>
    <w:rsid w:val="00D64589"/>
    <w:rsid w:val="00D66F58"/>
    <w:rsid w:val="00D709B2"/>
    <w:rsid w:val="00D71381"/>
    <w:rsid w:val="00D7173A"/>
    <w:rsid w:val="00D721EB"/>
    <w:rsid w:val="00D7537C"/>
    <w:rsid w:val="00D75F3C"/>
    <w:rsid w:val="00D77EF4"/>
    <w:rsid w:val="00D80A25"/>
    <w:rsid w:val="00D83412"/>
    <w:rsid w:val="00D854B2"/>
    <w:rsid w:val="00D87CCE"/>
    <w:rsid w:val="00D87DFB"/>
    <w:rsid w:val="00D91325"/>
    <w:rsid w:val="00D947A1"/>
    <w:rsid w:val="00D959E9"/>
    <w:rsid w:val="00D970C3"/>
    <w:rsid w:val="00DA2982"/>
    <w:rsid w:val="00DA39B8"/>
    <w:rsid w:val="00DA4668"/>
    <w:rsid w:val="00DA5840"/>
    <w:rsid w:val="00DA7879"/>
    <w:rsid w:val="00DA7ACB"/>
    <w:rsid w:val="00DB0319"/>
    <w:rsid w:val="00DB1D16"/>
    <w:rsid w:val="00DB2230"/>
    <w:rsid w:val="00DB2A7E"/>
    <w:rsid w:val="00DB470E"/>
    <w:rsid w:val="00DC0157"/>
    <w:rsid w:val="00DC260D"/>
    <w:rsid w:val="00DC271C"/>
    <w:rsid w:val="00DC2FC3"/>
    <w:rsid w:val="00DC3C54"/>
    <w:rsid w:val="00DC45E6"/>
    <w:rsid w:val="00DD0C4F"/>
    <w:rsid w:val="00DD33E8"/>
    <w:rsid w:val="00DD4110"/>
    <w:rsid w:val="00DD4D01"/>
    <w:rsid w:val="00DD5095"/>
    <w:rsid w:val="00DE0797"/>
    <w:rsid w:val="00DE1AC8"/>
    <w:rsid w:val="00DE429A"/>
    <w:rsid w:val="00DE42C9"/>
    <w:rsid w:val="00DE5D83"/>
    <w:rsid w:val="00DF1D6D"/>
    <w:rsid w:val="00DF26EA"/>
    <w:rsid w:val="00DF3954"/>
    <w:rsid w:val="00DF3C6D"/>
    <w:rsid w:val="00DF7267"/>
    <w:rsid w:val="00E0051C"/>
    <w:rsid w:val="00E00941"/>
    <w:rsid w:val="00E0733A"/>
    <w:rsid w:val="00E1186A"/>
    <w:rsid w:val="00E13A85"/>
    <w:rsid w:val="00E1448D"/>
    <w:rsid w:val="00E144EB"/>
    <w:rsid w:val="00E204CE"/>
    <w:rsid w:val="00E20E40"/>
    <w:rsid w:val="00E21A8B"/>
    <w:rsid w:val="00E2647C"/>
    <w:rsid w:val="00E30468"/>
    <w:rsid w:val="00E32DE2"/>
    <w:rsid w:val="00E3363C"/>
    <w:rsid w:val="00E360BD"/>
    <w:rsid w:val="00E3684E"/>
    <w:rsid w:val="00E36EC7"/>
    <w:rsid w:val="00E437EF"/>
    <w:rsid w:val="00E44649"/>
    <w:rsid w:val="00E46920"/>
    <w:rsid w:val="00E479EA"/>
    <w:rsid w:val="00E47F01"/>
    <w:rsid w:val="00E528E0"/>
    <w:rsid w:val="00E5716E"/>
    <w:rsid w:val="00E6173F"/>
    <w:rsid w:val="00E646D5"/>
    <w:rsid w:val="00E64B44"/>
    <w:rsid w:val="00E6614B"/>
    <w:rsid w:val="00E665BE"/>
    <w:rsid w:val="00E66885"/>
    <w:rsid w:val="00E66BA1"/>
    <w:rsid w:val="00E66F64"/>
    <w:rsid w:val="00E7014D"/>
    <w:rsid w:val="00E73A25"/>
    <w:rsid w:val="00E752F3"/>
    <w:rsid w:val="00E75428"/>
    <w:rsid w:val="00E7687E"/>
    <w:rsid w:val="00E77CFA"/>
    <w:rsid w:val="00E802E6"/>
    <w:rsid w:val="00E80532"/>
    <w:rsid w:val="00E8091D"/>
    <w:rsid w:val="00E83DED"/>
    <w:rsid w:val="00E85200"/>
    <w:rsid w:val="00E85C87"/>
    <w:rsid w:val="00E87732"/>
    <w:rsid w:val="00E87C1C"/>
    <w:rsid w:val="00E90A28"/>
    <w:rsid w:val="00E914B9"/>
    <w:rsid w:val="00E960D5"/>
    <w:rsid w:val="00EA1302"/>
    <w:rsid w:val="00EA51FF"/>
    <w:rsid w:val="00EA75F0"/>
    <w:rsid w:val="00EB2761"/>
    <w:rsid w:val="00EB771E"/>
    <w:rsid w:val="00EB7726"/>
    <w:rsid w:val="00EB7CC6"/>
    <w:rsid w:val="00EC0BEB"/>
    <w:rsid w:val="00EC16EE"/>
    <w:rsid w:val="00EC2219"/>
    <w:rsid w:val="00EC316F"/>
    <w:rsid w:val="00EC35CC"/>
    <w:rsid w:val="00EC3B5A"/>
    <w:rsid w:val="00EC52AB"/>
    <w:rsid w:val="00EC5BF3"/>
    <w:rsid w:val="00EC701B"/>
    <w:rsid w:val="00ED1475"/>
    <w:rsid w:val="00ED359B"/>
    <w:rsid w:val="00ED35F1"/>
    <w:rsid w:val="00ED6A48"/>
    <w:rsid w:val="00ED6A56"/>
    <w:rsid w:val="00ED6D47"/>
    <w:rsid w:val="00EE0846"/>
    <w:rsid w:val="00EE1E94"/>
    <w:rsid w:val="00EE3E3C"/>
    <w:rsid w:val="00EF05C3"/>
    <w:rsid w:val="00EF0AF3"/>
    <w:rsid w:val="00EF2E06"/>
    <w:rsid w:val="00EF50CA"/>
    <w:rsid w:val="00F01025"/>
    <w:rsid w:val="00F01674"/>
    <w:rsid w:val="00F01A2A"/>
    <w:rsid w:val="00F0338B"/>
    <w:rsid w:val="00F036C1"/>
    <w:rsid w:val="00F03F97"/>
    <w:rsid w:val="00F0465B"/>
    <w:rsid w:val="00F05C18"/>
    <w:rsid w:val="00F05DA7"/>
    <w:rsid w:val="00F05E62"/>
    <w:rsid w:val="00F061E2"/>
    <w:rsid w:val="00F07DFE"/>
    <w:rsid w:val="00F1277B"/>
    <w:rsid w:val="00F12A98"/>
    <w:rsid w:val="00F1396E"/>
    <w:rsid w:val="00F144CE"/>
    <w:rsid w:val="00F20107"/>
    <w:rsid w:val="00F20D83"/>
    <w:rsid w:val="00F223E0"/>
    <w:rsid w:val="00F22BB2"/>
    <w:rsid w:val="00F237EE"/>
    <w:rsid w:val="00F24C15"/>
    <w:rsid w:val="00F251B2"/>
    <w:rsid w:val="00F251B4"/>
    <w:rsid w:val="00F260F2"/>
    <w:rsid w:val="00F26355"/>
    <w:rsid w:val="00F272EA"/>
    <w:rsid w:val="00F316B9"/>
    <w:rsid w:val="00F32470"/>
    <w:rsid w:val="00F33E3B"/>
    <w:rsid w:val="00F34B0C"/>
    <w:rsid w:val="00F35120"/>
    <w:rsid w:val="00F35CE6"/>
    <w:rsid w:val="00F35CFB"/>
    <w:rsid w:val="00F406CD"/>
    <w:rsid w:val="00F42218"/>
    <w:rsid w:val="00F46895"/>
    <w:rsid w:val="00F50461"/>
    <w:rsid w:val="00F52BE1"/>
    <w:rsid w:val="00F53267"/>
    <w:rsid w:val="00F55E37"/>
    <w:rsid w:val="00F573B2"/>
    <w:rsid w:val="00F57777"/>
    <w:rsid w:val="00F61CA2"/>
    <w:rsid w:val="00F62538"/>
    <w:rsid w:val="00F62FE6"/>
    <w:rsid w:val="00F6444F"/>
    <w:rsid w:val="00F652C5"/>
    <w:rsid w:val="00F667E0"/>
    <w:rsid w:val="00F70935"/>
    <w:rsid w:val="00F70FAB"/>
    <w:rsid w:val="00F73A76"/>
    <w:rsid w:val="00F73F46"/>
    <w:rsid w:val="00F740E1"/>
    <w:rsid w:val="00F75974"/>
    <w:rsid w:val="00F76A87"/>
    <w:rsid w:val="00F80684"/>
    <w:rsid w:val="00F82782"/>
    <w:rsid w:val="00F8417E"/>
    <w:rsid w:val="00F858AC"/>
    <w:rsid w:val="00F90230"/>
    <w:rsid w:val="00F90F9E"/>
    <w:rsid w:val="00F94CDF"/>
    <w:rsid w:val="00F96F5A"/>
    <w:rsid w:val="00FA35E1"/>
    <w:rsid w:val="00FA3A09"/>
    <w:rsid w:val="00FA3DB5"/>
    <w:rsid w:val="00FA42B6"/>
    <w:rsid w:val="00FA5132"/>
    <w:rsid w:val="00FB287D"/>
    <w:rsid w:val="00FB3138"/>
    <w:rsid w:val="00FB3E05"/>
    <w:rsid w:val="00FB680A"/>
    <w:rsid w:val="00FB6A89"/>
    <w:rsid w:val="00FC09B1"/>
    <w:rsid w:val="00FC1657"/>
    <w:rsid w:val="00FC5305"/>
    <w:rsid w:val="00FC5875"/>
    <w:rsid w:val="00FD2E36"/>
    <w:rsid w:val="00FD2E5C"/>
    <w:rsid w:val="00FD6589"/>
    <w:rsid w:val="00FD6E6F"/>
    <w:rsid w:val="00FE053A"/>
    <w:rsid w:val="00FE07A9"/>
    <w:rsid w:val="00FE1891"/>
    <w:rsid w:val="00FE4010"/>
    <w:rsid w:val="00FE41FD"/>
    <w:rsid w:val="00FE4DD6"/>
    <w:rsid w:val="00FE5DBB"/>
    <w:rsid w:val="00FE74FE"/>
    <w:rsid w:val="00FE78D3"/>
    <w:rsid w:val="00FE7915"/>
    <w:rsid w:val="00FF02C1"/>
    <w:rsid w:val="00FF049E"/>
    <w:rsid w:val="00FF094B"/>
    <w:rsid w:val="00FF0AB0"/>
    <w:rsid w:val="00FF1BEA"/>
    <w:rsid w:val="00FF242F"/>
    <w:rsid w:val="00FF2F79"/>
    <w:rsid w:val="00FF3DDB"/>
    <w:rsid w:val="00FF5EBF"/>
    <w:rsid w:val="1DD6211A"/>
    <w:rsid w:val="259F48A6"/>
    <w:rsid w:val="37883779"/>
    <w:rsid w:val="3B8B5FBB"/>
    <w:rsid w:val="48BC6665"/>
    <w:rsid w:val="4BBD7E05"/>
    <w:rsid w:val="591B04E7"/>
    <w:rsid w:val="60341DFF"/>
    <w:rsid w:val="74741DC1"/>
    <w:rsid w:val="7ABA0DC4"/>
  </w:rsids>
  <w:docVars>
    <w:docVar w:name="commondata" w:val="eyJoZGlkIjoiZTEwNGYyYTBjMjY3YTkzNDYxM2RjOWU5ZmU5ZGU1ZGU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BBF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header" w:unhideWhenUsed="1"/>
    <w:lsdException w:name="footer" w:unhideWhenUsed="1"/>
    <w:lsdException w:name="index heading" w:unhideWhenUsed="1"/>
    <w:lsdException w:name="caption" w:uiPriority="35" w:qFormat="1"/>
    <w:lsdException w:name="table of figures" w:unhideWhenUsed="1"/>
    <w:lsdException w:name="envelope address" w:unhideWhenUsed="1"/>
    <w:lsdException w:name="envelope return"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qFormat="1"/>
    <w:lsdException w:name="E-mail Signature"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lockText"/>
    <w:qFormat/>
    <w:pPr>
      <w:widowControl w:val="0"/>
      <w:jc w:val="both"/>
    </w:pPr>
    <w:rPr>
      <w:kern w:val="2"/>
      <w:sz w:val="21"/>
      <w:szCs w:val="22"/>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2"/>
    <w:uiPriority w:val="9"/>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3"/>
    <w:uiPriority w:val="9"/>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qFormat/>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5"/>
    <w:uiPriority w:val="9"/>
    <w:qFormat/>
    <w:pPr>
      <w:keepNext/>
      <w:keepLines/>
      <w:spacing w:before="280" w:after="290" w:line="376" w:lineRule="auto"/>
      <w:outlineLvl w:val="4"/>
    </w:pPr>
    <w:rPr>
      <w:b/>
      <w:bCs/>
      <w:sz w:val="28"/>
      <w:szCs w:val="28"/>
    </w:rPr>
  </w:style>
  <w:style w:type="paragraph" w:styleId="Heading6">
    <w:name w:val="heading 6"/>
    <w:basedOn w:val="Normal"/>
    <w:next w:val="Normal"/>
    <w:link w:val="6"/>
    <w:uiPriority w:val="9"/>
    <w:qFormat/>
    <w:pPr>
      <w:keepNext/>
      <w:keepLines/>
      <w:spacing w:before="240" w:after="64" w:line="320" w:lineRule="auto"/>
      <w:outlineLvl w:val="5"/>
    </w:pPr>
    <w:rPr>
      <w:rFonts w:ascii="Cambria" w:hAnsi="Cambria"/>
      <w:b/>
      <w:bCs/>
      <w:sz w:val="24"/>
      <w:szCs w:val="24"/>
    </w:rPr>
  </w:style>
  <w:style w:type="paragraph" w:styleId="Heading7">
    <w:name w:val="heading 7"/>
    <w:basedOn w:val="Normal"/>
    <w:next w:val="Normal"/>
    <w:link w:val="7"/>
    <w:uiPriority w:val="9"/>
    <w:qFormat/>
    <w:pPr>
      <w:keepNext/>
      <w:keepLines/>
      <w:spacing w:before="240" w:after="64" w:line="320" w:lineRule="auto"/>
      <w:outlineLvl w:val="6"/>
    </w:pPr>
    <w:rPr>
      <w:b/>
      <w:bCs/>
      <w:sz w:val="24"/>
      <w:szCs w:val="24"/>
    </w:rPr>
  </w:style>
  <w:style w:type="paragraph" w:styleId="Heading8">
    <w:name w:val="heading 8"/>
    <w:basedOn w:val="Normal"/>
    <w:next w:val="Normal"/>
    <w:link w:val="8"/>
    <w:uiPriority w:val="9"/>
    <w:qFormat/>
    <w:pPr>
      <w:keepNext/>
      <w:keepLines/>
      <w:spacing w:before="240" w:after="64" w:line="320" w:lineRule="auto"/>
      <w:outlineLvl w:val="7"/>
    </w:pPr>
    <w:rPr>
      <w:rFonts w:ascii="Cambria" w:hAnsi="Cambria"/>
      <w:sz w:val="24"/>
      <w:szCs w:val="24"/>
    </w:rPr>
  </w:style>
  <w:style w:type="paragraph" w:styleId="Heading9">
    <w:name w:val="heading 9"/>
    <w:basedOn w:val="Normal"/>
    <w:next w:val="Normal"/>
    <w:link w:val="9"/>
    <w:uiPriority w:val="9"/>
    <w:qFormat/>
    <w:pPr>
      <w:keepNext/>
      <w:keepLines/>
      <w:spacing w:before="240" w:after="64" w:line="320" w:lineRule="auto"/>
      <w:outlineLvl w:val="8"/>
    </w:pPr>
    <w:rPr>
      <w:rFonts w:ascii="Cambria" w:hAnsi="Cambria"/>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pPr>
      <w:spacing w:after="120"/>
      <w:ind w:left="1440" w:right="1440" w:leftChars="700" w:rightChars="700"/>
    </w:pPr>
  </w:style>
  <w:style w:type="paragraph" w:styleId="Macro">
    <w:name w:val="macro"/>
    <w:link w:val="a"/>
    <w:uiPriority w:val="99"/>
    <w:unhideWhenUs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
    <w:name w:val="宏文本 字符"/>
    <w:link w:val="Macro"/>
    <w:uiPriority w:val="99"/>
    <w:semiHidden/>
    <w:rPr>
      <w:rFonts w:ascii="Courier New" w:hAnsi="Courier New" w:cs="Courier New"/>
      <w:kern w:val="2"/>
      <w:sz w:val="24"/>
      <w:szCs w:val="24"/>
    </w:rPr>
  </w:style>
  <w:style w:type="character" w:customStyle="1" w:styleId="1">
    <w:name w:val="标题 1 字符"/>
    <w:link w:val="Heading1"/>
    <w:uiPriority w:val="9"/>
    <w:rPr>
      <w:b/>
      <w:bCs/>
      <w:kern w:val="44"/>
      <w:sz w:val="44"/>
      <w:szCs w:val="44"/>
    </w:rPr>
  </w:style>
  <w:style w:type="character" w:customStyle="1" w:styleId="2">
    <w:name w:val="标题 2 字符"/>
    <w:link w:val="Heading2"/>
    <w:uiPriority w:val="9"/>
    <w:semiHidden/>
    <w:rPr>
      <w:rFonts w:ascii="Cambria" w:eastAsia="宋体" w:hAnsi="Cambria" w:cs="Times New Roman"/>
      <w:b/>
      <w:bCs/>
      <w:kern w:val="2"/>
      <w:sz w:val="32"/>
      <w:szCs w:val="32"/>
    </w:rPr>
  </w:style>
  <w:style w:type="character" w:customStyle="1" w:styleId="3">
    <w:name w:val="标题 3 字符"/>
    <w:link w:val="Heading3"/>
    <w:uiPriority w:val="9"/>
    <w:semiHidden/>
    <w:rPr>
      <w:b/>
      <w:bCs/>
      <w:kern w:val="2"/>
      <w:sz w:val="32"/>
      <w:szCs w:val="32"/>
    </w:rPr>
  </w:style>
  <w:style w:type="character" w:customStyle="1" w:styleId="4">
    <w:name w:val="标题 4 字符"/>
    <w:link w:val="Heading4"/>
    <w:uiPriority w:val="9"/>
    <w:semiHidden/>
    <w:rPr>
      <w:rFonts w:ascii="Cambria" w:eastAsia="宋体" w:hAnsi="Cambria" w:cs="Times New Roman"/>
      <w:b/>
      <w:bCs/>
      <w:kern w:val="2"/>
      <w:sz w:val="28"/>
      <w:szCs w:val="28"/>
    </w:rPr>
  </w:style>
  <w:style w:type="character" w:customStyle="1" w:styleId="5">
    <w:name w:val="标题 5 字符"/>
    <w:link w:val="Heading5"/>
    <w:uiPriority w:val="9"/>
    <w:semiHidden/>
    <w:rPr>
      <w:b/>
      <w:bCs/>
      <w:kern w:val="2"/>
      <w:sz w:val="28"/>
      <w:szCs w:val="28"/>
    </w:rPr>
  </w:style>
  <w:style w:type="character" w:customStyle="1" w:styleId="6">
    <w:name w:val="标题 6 字符"/>
    <w:link w:val="Heading6"/>
    <w:uiPriority w:val="9"/>
    <w:semiHidden/>
    <w:rPr>
      <w:rFonts w:ascii="Cambria" w:eastAsia="宋体" w:hAnsi="Cambria" w:cs="Times New Roman"/>
      <w:b/>
      <w:bCs/>
      <w:kern w:val="2"/>
      <w:sz w:val="24"/>
      <w:szCs w:val="24"/>
    </w:rPr>
  </w:style>
  <w:style w:type="character" w:customStyle="1" w:styleId="7">
    <w:name w:val="标题 7 字符"/>
    <w:link w:val="Heading7"/>
    <w:uiPriority w:val="9"/>
    <w:semiHidden/>
    <w:rPr>
      <w:b/>
      <w:bCs/>
      <w:kern w:val="2"/>
      <w:sz w:val="24"/>
      <w:szCs w:val="24"/>
    </w:rPr>
  </w:style>
  <w:style w:type="character" w:customStyle="1" w:styleId="8">
    <w:name w:val="标题 8 字符"/>
    <w:link w:val="Heading8"/>
    <w:uiPriority w:val="9"/>
    <w:semiHidden/>
    <w:rPr>
      <w:rFonts w:ascii="Cambria" w:eastAsia="宋体" w:hAnsi="Cambria" w:cs="Times New Roman"/>
      <w:kern w:val="2"/>
      <w:sz w:val="24"/>
      <w:szCs w:val="24"/>
    </w:rPr>
  </w:style>
  <w:style w:type="character" w:customStyle="1" w:styleId="9">
    <w:name w:val="标题 9 字符"/>
    <w:link w:val="Heading9"/>
    <w:uiPriority w:val="9"/>
    <w:semiHidden/>
    <w:rPr>
      <w:rFonts w:ascii="Cambria" w:eastAsia="宋体" w:hAnsi="Cambria" w:cs="Times New Roman"/>
      <w:kern w:val="2"/>
      <w:sz w:val="21"/>
      <w:szCs w:val="21"/>
    </w:rPr>
  </w:style>
  <w:style w:type="paragraph" w:styleId="List3">
    <w:name w:val="List 3"/>
    <w:basedOn w:val="Normal"/>
    <w:uiPriority w:val="99"/>
    <w:unhideWhenUsed/>
    <w:pPr>
      <w:ind w:left="100" w:hanging="200" w:leftChars="400" w:hangingChars="200"/>
      <w:contextualSpacing/>
    </w:pPr>
  </w:style>
  <w:style w:type="paragraph" w:styleId="TOC7">
    <w:name w:val="toc 7"/>
    <w:basedOn w:val="Normal"/>
    <w:next w:val="Normal"/>
    <w:uiPriority w:val="39"/>
    <w:unhideWhenUsed/>
    <w:pPr>
      <w:ind w:left="2520" w:leftChars="1200"/>
    </w:pPr>
  </w:style>
  <w:style w:type="paragraph" w:styleId="ListNumber2">
    <w:name w:val="List Number 2"/>
    <w:basedOn w:val="Normal"/>
    <w:uiPriority w:val="99"/>
    <w:unhideWhenUsed/>
    <w:pPr>
      <w:tabs>
        <w:tab w:val="left" w:pos="780"/>
      </w:tabs>
      <w:ind w:left="780" w:hanging="360"/>
      <w:contextualSpacing/>
    </w:pPr>
  </w:style>
  <w:style w:type="paragraph" w:styleId="TableofAuthorities">
    <w:name w:val="table of authorities"/>
    <w:basedOn w:val="Normal"/>
    <w:next w:val="Normal"/>
    <w:uiPriority w:val="99"/>
    <w:unhideWhenUsed/>
    <w:pPr>
      <w:ind w:left="420" w:leftChars="200"/>
    </w:pPr>
  </w:style>
  <w:style w:type="paragraph" w:styleId="NoteHeading">
    <w:name w:val="Note Heading"/>
    <w:basedOn w:val="Normal"/>
    <w:next w:val="Normal"/>
    <w:link w:val="a0"/>
    <w:uiPriority w:val="99"/>
    <w:unhideWhenUsed/>
    <w:pPr>
      <w:jc w:val="center"/>
    </w:pPr>
  </w:style>
  <w:style w:type="character" w:customStyle="1" w:styleId="a0">
    <w:name w:val="注释标题 字符"/>
    <w:link w:val="NoteHeading"/>
    <w:uiPriority w:val="99"/>
    <w:semiHidden/>
    <w:rPr>
      <w:kern w:val="2"/>
      <w:sz w:val="21"/>
      <w:szCs w:val="22"/>
    </w:rPr>
  </w:style>
  <w:style w:type="paragraph" w:styleId="ListBullet4">
    <w:name w:val="List Bullet 4"/>
    <w:basedOn w:val="Normal"/>
    <w:uiPriority w:val="99"/>
    <w:unhideWhenUsed/>
    <w:pPr>
      <w:tabs>
        <w:tab w:val="left" w:pos="1620"/>
      </w:tabs>
      <w:ind w:left="1620" w:hanging="360"/>
      <w:contextualSpacing/>
    </w:pPr>
  </w:style>
  <w:style w:type="paragraph" w:styleId="Index8">
    <w:name w:val="index 8"/>
    <w:basedOn w:val="Normal"/>
    <w:next w:val="Normal"/>
    <w:uiPriority w:val="99"/>
    <w:unhideWhenUsed/>
    <w:pPr>
      <w:ind w:left="1400" w:leftChars="1400"/>
    </w:pPr>
  </w:style>
  <w:style w:type="paragraph" w:styleId="E-mailSignature">
    <w:name w:val="E-mail Signature"/>
    <w:basedOn w:val="Normal"/>
    <w:link w:val="a1"/>
    <w:uiPriority w:val="99"/>
    <w:unhideWhenUsed/>
  </w:style>
  <w:style w:type="character" w:customStyle="1" w:styleId="a1">
    <w:name w:val="电子邮件签名 字符"/>
    <w:link w:val="E-mailSignature"/>
    <w:uiPriority w:val="99"/>
    <w:semiHidden/>
    <w:rPr>
      <w:kern w:val="2"/>
      <w:sz w:val="21"/>
      <w:szCs w:val="22"/>
    </w:rPr>
  </w:style>
  <w:style w:type="paragraph" w:styleId="ListNumber">
    <w:name w:val="List Number"/>
    <w:basedOn w:val="Normal"/>
    <w:uiPriority w:val="99"/>
    <w:unhideWhenUsed/>
    <w:pPr>
      <w:tabs>
        <w:tab w:val="left" w:pos="360"/>
      </w:tabs>
      <w:ind w:left="360" w:hanging="360"/>
      <w:contextualSpacing/>
    </w:pPr>
  </w:style>
  <w:style w:type="paragraph" w:styleId="NormalIndent">
    <w:name w:val="Normal Indent"/>
    <w:basedOn w:val="Normal"/>
    <w:uiPriority w:val="99"/>
    <w:unhideWhenUsed/>
    <w:pPr>
      <w:ind w:firstLine="420" w:firstLineChars="200"/>
    </w:pPr>
  </w:style>
  <w:style w:type="paragraph" w:styleId="Caption">
    <w:name w:val="caption"/>
    <w:basedOn w:val="Normal"/>
    <w:next w:val="Normal"/>
    <w:uiPriority w:val="35"/>
    <w:qFormat/>
    <w:rPr>
      <w:rFonts w:ascii="Cambria" w:eastAsia="黑体" w:hAnsi="Cambria"/>
      <w:sz w:val="20"/>
      <w:szCs w:val="20"/>
    </w:rPr>
  </w:style>
  <w:style w:type="paragraph" w:styleId="Index5">
    <w:name w:val="index 5"/>
    <w:basedOn w:val="Normal"/>
    <w:next w:val="Normal"/>
    <w:uiPriority w:val="99"/>
    <w:unhideWhenUsed/>
    <w:pPr>
      <w:ind w:left="800" w:leftChars="800"/>
    </w:pPr>
  </w:style>
  <w:style w:type="paragraph" w:styleId="ListBullet">
    <w:name w:val="List Bullet"/>
    <w:basedOn w:val="Normal"/>
    <w:uiPriority w:val="99"/>
    <w:unhideWhenUsed/>
    <w:pPr>
      <w:tabs>
        <w:tab w:val="left" w:pos="360"/>
      </w:tabs>
      <w:ind w:left="360" w:hanging="360"/>
      <w:contextualSpacing/>
    </w:pPr>
  </w:style>
  <w:style w:type="paragraph" w:styleId="EnvelopeAddress">
    <w:name w:val="envelope address"/>
    <w:basedOn w:val="Normal"/>
    <w:uiPriority w:val="99"/>
    <w:unhideWhenUsed/>
    <w:pPr>
      <w:framePr w:w="7920" w:h="1980" w:hRule="exact" w:hSpace="180" w:wrap="auto" w:hAnchor="page" w:xAlign="center" w:yAlign="bottom"/>
      <w:snapToGrid w:val="0"/>
      <w:ind w:left="100" w:leftChars="1400"/>
    </w:pPr>
    <w:rPr>
      <w:rFonts w:ascii="Cambria" w:hAnsi="Cambria"/>
      <w:sz w:val="24"/>
      <w:szCs w:val="24"/>
    </w:rPr>
  </w:style>
  <w:style w:type="paragraph" w:styleId="DocumentMap">
    <w:name w:val="Document Map"/>
    <w:basedOn w:val="Normal"/>
    <w:link w:val="a2"/>
    <w:uiPriority w:val="99"/>
    <w:unhideWhenUsed/>
    <w:rPr>
      <w:rFonts w:ascii="宋体"/>
      <w:sz w:val="18"/>
      <w:szCs w:val="18"/>
    </w:rPr>
  </w:style>
  <w:style w:type="character" w:customStyle="1" w:styleId="a2">
    <w:name w:val="文档结构图 字符"/>
    <w:link w:val="DocumentMap"/>
    <w:uiPriority w:val="99"/>
    <w:semiHidden/>
    <w:rPr>
      <w:rFonts w:ascii="宋体"/>
      <w:kern w:val="2"/>
      <w:sz w:val="18"/>
      <w:szCs w:val="18"/>
    </w:rPr>
  </w:style>
  <w:style w:type="paragraph" w:styleId="TOAHeading">
    <w:name w:val="toa heading"/>
    <w:basedOn w:val="Normal"/>
    <w:next w:val="Normal"/>
    <w:uiPriority w:val="99"/>
    <w:unhideWhenUsed/>
    <w:pPr>
      <w:spacing w:before="120"/>
    </w:pPr>
    <w:rPr>
      <w:rFonts w:ascii="Cambria" w:hAnsi="Cambria"/>
      <w:sz w:val="24"/>
      <w:szCs w:val="24"/>
    </w:rPr>
  </w:style>
  <w:style w:type="paragraph" w:styleId="CommentText">
    <w:name w:val="annotation text"/>
    <w:basedOn w:val="Normal"/>
    <w:link w:val="a3"/>
    <w:uiPriority w:val="99"/>
    <w:pPr>
      <w:jc w:val="left"/>
    </w:pPr>
    <w:rPr>
      <w:rFonts w:ascii="Times New Roman" w:hAnsi="Times New Roman"/>
      <w:kern w:val="0"/>
      <w:sz w:val="20"/>
      <w:szCs w:val="24"/>
    </w:rPr>
  </w:style>
  <w:style w:type="character" w:customStyle="1" w:styleId="a3">
    <w:name w:val="批注文字 字符"/>
    <w:link w:val="CommentText"/>
    <w:uiPriority w:val="99"/>
    <w:rPr>
      <w:rFonts w:ascii="Times New Roman" w:eastAsia="宋体" w:hAnsi="Times New Roman" w:cs="Times New Roman"/>
      <w:szCs w:val="24"/>
    </w:rPr>
  </w:style>
  <w:style w:type="paragraph" w:styleId="Index6">
    <w:name w:val="index 6"/>
    <w:basedOn w:val="Normal"/>
    <w:next w:val="Normal"/>
    <w:uiPriority w:val="99"/>
    <w:unhideWhenUsed/>
    <w:pPr>
      <w:ind w:left="1000" w:leftChars="1000"/>
    </w:pPr>
  </w:style>
  <w:style w:type="paragraph" w:styleId="Salutation">
    <w:name w:val="Salutation"/>
    <w:basedOn w:val="Normal"/>
    <w:next w:val="Normal"/>
    <w:link w:val="a4"/>
    <w:uiPriority w:val="99"/>
    <w:unhideWhenUsed/>
  </w:style>
  <w:style w:type="character" w:customStyle="1" w:styleId="a4">
    <w:name w:val="称呼 字符"/>
    <w:link w:val="Salutation"/>
    <w:uiPriority w:val="99"/>
    <w:semiHidden/>
    <w:rPr>
      <w:kern w:val="2"/>
      <w:sz w:val="21"/>
      <w:szCs w:val="22"/>
    </w:rPr>
  </w:style>
  <w:style w:type="paragraph" w:styleId="BodyText3">
    <w:name w:val="Body Text 3"/>
    <w:basedOn w:val="Normal"/>
    <w:link w:val="30"/>
    <w:uiPriority w:val="99"/>
    <w:unhideWhenUsed/>
    <w:pPr>
      <w:spacing w:after="120"/>
    </w:pPr>
    <w:rPr>
      <w:sz w:val="16"/>
      <w:szCs w:val="16"/>
    </w:rPr>
  </w:style>
  <w:style w:type="character" w:customStyle="1" w:styleId="30">
    <w:name w:val="正文文本 3 字符"/>
    <w:link w:val="BodyText3"/>
    <w:uiPriority w:val="99"/>
    <w:semiHidden/>
    <w:rPr>
      <w:kern w:val="2"/>
      <w:sz w:val="16"/>
      <w:szCs w:val="16"/>
    </w:rPr>
  </w:style>
  <w:style w:type="paragraph" w:styleId="Closing">
    <w:name w:val="Closing"/>
    <w:basedOn w:val="Normal"/>
    <w:link w:val="a5"/>
    <w:uiPriority w:val="99"/>
    <w:unhideWhenUsed/>
    <w:pPr>
      <w:ind w:left="100" w:leftChars="2100"/>
    </w:pPr>
  </w:style>
  <w:style w:type="character" w:customStyle="1" w:styleId="a5">
    <w:name w:val="结束语 字符"/>
    <w:link w:val="Closing"/>
    <w:uiPriority w:val="99"/>
    <w:semiHidden/>
    <w:rPr>
      <w:kern w:val="2"/>
      <w:sz w:val="21"/>
      <w:szCs w:val="22"/>
    </w:rPr>
  </w:style>
  <w:style w:type="paragraph" w:styleId="ListBullet3">
    <w:name w:val="List Bullet 3"/>
    <w:basedOn w:val="Normal"/>
    <w:uiPriority w:val="99"/>
    <w:unhideWhenUsed/>
    <w:pPr>
      <w:tabs>
        <w:tab w:val="left" w:pos="1200"/>
      </w:tabs>
      <w:ind w:left="1200" w:hanging="360"/>
      <w:contextualSpacing/>
    </w:pPr>
  </w:style>
  <w:style w:type="paragraph" w:styleId="BodyText">
    <w:name w:val="Body Text"/>
    <w:basedOn w:val="Normal"/>
    <w:link w:val="a6"/>
    <w:qFormat/>
    <w:pPr>
      <w:shd w:val="clear" w:color="auto" w:fill="FFFFFF"/>
      <w:spacing w:line="405" w:lineRule="exact"/>
      <w:jc w:val="distribute"/>
    </w:pPr>
    <w:rPr>
      <w:rFonts w:ascii="宋体" w:hAnsi="Times New Roman"/>
      <w:kern w:val="0"/>
      <w:sz w:val="18"/>
      <w:szCs w:val="18"/>
    </w:rPr>
  </w:style>
  <w:style w:type="character" w:customStyle="1" w:styleId="a6">
    <w:name w:val="正文文本 字符"/>
    <w:link w:val="BodyText"/>
    <w:rPr>
      <w:rFonts w:ascii="宋体" w:hAnsi="Times New Roman"/>
      <w:sz w:val="18"/>
      <w:szCs w:val="18"/>
      <w:shd w:val="clear" w:color="auto" w:fill="FFFFFF"/>
    </w:rPr>
  </w:style>
  <w:style w:type="paragraph" w:styleId="BodyTextIndent">
    <w:name w:val="Body Text Indent"/>
    <w:basedOn w:val="Normal"/>
    <w:link w:val="a7"/>
    <w:uiPriority w:val="99"/>
    <w:unhideWhenUsed/>
    <w:pPr>
      <w:spacing w:after="120"/>
      <w:ind w:left="420" w:leftChars="200"/>
    </w:pPr>
  </w:style>
  <w:style w:type="character" w:customStyle="1" w:styleId="a7">
    <w:name w:val="正文文本缩进 字符"/>
    <w:link w:val="BodyTextIndent"/>
    <w:uiPriority w:val="99"/>
    <w:semiHidden/>
    <w:rPr>
      <w:kern w:val="2"/>
      <w:sz w:val="21"/>
      <w:szCs w:val="22"/>
    </w:rPr>
  </w:style>
  <w:style w:type="paragraph" w:styleId="ListNumber3">
    <w:name w:val="List Number 3"/>
    <w:basedOn w:val="Normal"/>
    <w:uiPriority w:val="99"/>
    <w:unhideWhenUsed/>
    <w:pPr>
      <w:tabs>
        <w:tab w:val="left" w:pos="1200"/>
      </w:tabs>
      <w:ind w:left="1200" w:hanging="360"/>
      <w:contextualSpacing/>
    </w:pPr>
  </w:style>
  <w:style w:type="paragraph" w:styleId="List2">
    <w:name w:val="List 2"/>
    <w:basedOn w:val="Normal"/>
    <w:uiPriority w:val="99"/>
    <w:unhideWhenUsed/>
    <w:pPr>
      <w:ind w:left="100" w:hanging="200" w:leftChars="200" w:hangingChars="200"/>
      <w:contextualSpacing/>
    </w:pPr>
  </w:style>
  <w:style w:type="paragraph" w:styleId="ListContinue">
    <w:name w:val="List Continue"/>
    <w:basedOn w:val="Normal"/>
    <w:uiPriority w:val="99"/>
    <w:unhideWhenUsed/>
    <w:pPr>
      <w:spacing w:after="120"/>
      <w:ind w:left="420" w:leftChars="200"/>
      <w:contextualSpacing/>
    </w:pPr>
  </w:style>
  <w:style w:type="paragraph" w:styleId="ListBullet2">
    <w:name w:val="List Bullet 2"/>
    <w:basedOn w:val="Normal"/>
    <w:uiPriority w:val="99"/>
    <w:unhideWhenUsed/>
    <w:pPr>
      <w:tabs>
        <w:tab w:val="left" w:pos="780"/>
      </w:tabs>
      <w:ind w:left="780" w:hanging="360"/>
      <w:contextualSpacing/>
    </w:pPr>
  </w:style>
  <w:style w:type="paragraph" w:styleId="HTMLAddress">
    <w:name w:val="HTML Address"/>
    <w:basedOn w:val="Normal"/>
    <w:link w:val="HTML"/>
    <w:uiPriority w:val="99"/>
    <w:unhideWhenUsed/>
    <w:rPr>
      <w:i/>
      <w:iCs/>
    </w:rPr>
  </w:style>
  <w:style w:type="character" w:customStyle="1" w:styleId="HTML">
    <w:name w:val="HTML 地址 字符"/>
    <w:link w:val="HTMLAddress"/>
    <w:uiPriority w:val="99"/>
    <w:semiHidden/>
    <w:rPr>
      <w:i/>
      <w:iCs/>
      <w:kern w:val="2"/>
      <w:sz w:val="21"/>
      <w:szCs w:val="22"/>
    </w:rPr>
  </w:style>
  <w:style w:type="paragraph" w:styleId="Index4">
    <w:name w:val="index 4"/>
    <w:basedOn w:val="Normal"/>
    <w:next w:val="Normal"/>
    <w:uiPriority w:val="99"/>
    <w:unhideWhenUsed/>
    <w:pPr>
      <w:ind w:left="600" w:leftChars="600"/>
    </w:pPr>
  </w:style>
  <w:style w:type="paragraph" w:styleId="TOC5">
    <w:name w:val="toc 5"/>
    <w:basedOn w:val="Normal"/>
    <w:next w:val="Normal"/>
    <w:uiPriority w:val="39"/>
    <w:unhideWhenUsed/>
    <w:pPr>
      <w:ind w:left="1680" w:leftChars="800"/>
    </w:pPr>
  </w:style>
  <w:style w:type="paragraph" w:styleId="TOC3">
    <w:name w:val="toc 3"/>
    <w:basedOn w:val="Normal"/>
    <w:next w:val="Normal"/>
    <w:uiPriority w:val="39"/>
    <w:unhideWhenUsed/>
    <w:pPr>
      <w:ind w:left="840" w:leftChars="400"/>
    </w:pPr>
  </w:style>
  <w:style w:type="paragraph" w:styleId="PlainText">
    <w:name w:val="Plain Text"/>
    <w:aliases w:val=" Char Char Char,Ch,Cha,Char Char,Char Char Char,Plain Te,Plain Text_0,Plain Text_0_0,普,普通,普通文字,普通文字 Char,标题1,标题1 Char Char,标题1 Char Char Char Char Char,游,游数的,游数的格式,纯文本 Char Char,纯文本 Char Char Char,纯文本 Char Char1,纯文本 Char Char1 Char Char Char,纯文本 Char1"/>
    <w:basedOn w:val="Normal"/>
    <w:link w:val="a8"/>
    <w:uiPriority w:val="99"/>
    <w:qFormat/>
    <w:rPr>
      <w:rFonts w:ascii="宋体" w:hAnsi="Courier New"/>
      <w:kern w:val="0"/>
      <w:sz w:val="20"/>
      <w:szCs w:val="21"/>
    </w:rPr>
  </w:style>
  <w:style w:type="character" w:customStyle="1" w:styleId="a8">
    <w:name w:val="纯文本 字符"/>
    <w:aliases w:val="Char Char Char 字符,Char Char 字符,Plain Te 字符,Plain Text 字符,普通 字符,普通文字 Char 字符,普通文字 字符,标题1 Char Char Char Char Char 字符,标题1 Char Char 字符,标题1 字符,游数的 字符,游数的格式 字符,纯文本 Char Char Char 字符,纯文本 Char Char 字符,纯文本 Char Char1 Char Char Char 字符,纯文本 Char Char1 字符"/>
    <w:link w:val="PlainText"/>
    <w:qFormat/>
    <w:rPr>
      <w:rFonts w:ascii="宋体" w:eastAsia="宋体" w:hAnsi="Courier New" w:cs="Courier New"/>
      <w:szCs w:val="21"/>
    </w:rPr>
  </w:style>
  <w:style w:type="paragraph" w:styleId="ListBullet5">
    <w:name w:val="List Bullet 5"/>
    <w:basedOn w:val="Normal"/>
    <w:uiPriority w:val="99"/>
    <w:unhideWhenUsed/>
    <w:pPr>
      <w:tabs>
        <w:tab w:val="left" w:pos="2040"/>
      </w:tabs>
      <w:ind w:left="2040" w:hanging="360"/>
      <w:contextualSpacing/>
    </w:pPr>
  </w:style>
  <w:style w:type="paragraph" w:styleId="ListNumber4">
    <w:name w:val="List Number 4"/>
    <w:basedOn w:val="Normal"/>
    <w:uiPriority w:val="99"/>
    <w:unhideWhenUsed/>
    <w:pPr>
      <w:tabs>
        <w:tab w:val="left" w:pos="1620"/>
      </w:tabs>
      <w:ind w:left="1620" w:hanging="360"/>
      <w:contextualSpacing/>
    </w:pPr>
  </w:style>
  <w:style w:type="paragraph" w:styleId="TOC8">
    <w:name w:val="toc 8"/>
    <w:basedOn w:val="Normal"/>
    <w:next w:val="Normal"/>
    <w:uiPriority w:val="39"/>
    <w:unhideWhenUsed/>
    <w:pPr>
      <w:ind w:left="2940" w:leftChars="1400"/>
    </w:pPr>
  </w:style>
  <w:style w:type="paragraph" w:styleId="Index3">
    <w:name w:val="index 3"/>
    <w:basedOn w:val="Normal"/>
    <w:next w:val="Normal"/>
    <w:uiPriority w:val="99"/>
    <w:unhideWhenUsed/>
    <w:pPr>
      <w:ind w:left="400" w:leftChars="400"/>
    </w:pPr>
  </w:style>
  <w:style w:type="paragraph" w:styleId="Date">
    <w:name w:val="Date"/>
    <w:basedOn w:val="Normal"/>
    <w:next w:val="Normal"/>
    <w:link w:val="a9"/>
    <w:uiPriority w:val="99"/>
    <w:unhideWhenUsed/>
    <w:pPr>
      <w:ind w:left="100" w:leftChars="2500"/>
    </w:pPr>
  </w:style>
  <w:style w:type="character" w:customStyle="1" w:styleId="a9">
    <w:name w:val="日期 字符"/>
    <w:link w:val="Date"/>
    <w:uiPriority w:val="99"/>
    <w:semiHidden/>
    <w:rPr>
      <w:kern w:val="2"/>
      <w:sz w:val="21"/>
      <w:szCs w:val="22"/>
    </w:rPr>
  </w:style>
  <w:style w:type="paragraph" w:styleId="BodyTextIndent2">
    <w:name w:val="Body Text Indent 2"/>
    <w:basedOn w:val="Normal"/>
    <w:link w:val="20"/>
    <w:uiPriority w:val="99"/>
    <w:unhideWhenUsed/>
    <w:pPr>
      <w:spacing w:after="120" w:line="480" w:lineRule="auto"/>
      <w:ind w:left="420" w:leftChars="200"/>
    </w:pPr>
  </w:style>
  <w:style w:type="character" w:customStyle="1" w:styleId="20">
    <w:name w:val="正文文本缩进 2 字符"/>
    <w:link w:val="BodyTextIndent2"/>
    <w:uiPriority w:val="99"/>
    <w:semiHidden/>
    <w:rPr>
      <w:kern w:val="2"/>
      <w:sz w:val="21"/>
      <w:szCs w:val="22"/>
    </w:rPr>
  </w:style>
  <w:style w:type="paragraph" w:styleId="EndnoteText">
    <w:name w:val="endnote text"/>
    <w:basedOn w:val="Normal"/>
    <w:link w:val="a10"/>
    <w:uiPriority w:val="99"/>
    <w:unhideWhenUsed/>
    <w:pPr>
      <w:snapToGrid w:val="0"/>
      <w:jc w:val="left"/>
    </w:pPr>
  </w:style>
  <w:style w:type="character" w:customStyle="1" w:styleId="a10">
    <w:name w:val="尾注文本 字符"/>
    <w:link w:val="EndnoteText"/>
    <w:uiPriority w:val="99"/>
    <w:semiHidden/>
    <w:rPr>
      <w:kern w:val="2"/>
      <w:sz w:val="21"/>
      <w:szCs w:val="22"/>
    </w:rPr>
  </w:style>
  <w:style w:type="paragraph" w:styleId="ListContinue5">
    <w:name w:val="List Continue 5"/>
    <w:basedOn w:val="Normal"/>
    <w:uiPriority w:val="99"/>
    <w:unhideWhenUsed/>
    <w:pPr>
      <w:spacing w:after="120"/>
      <w:ind w:left="2100" w:leftChars="1000"/>
      <w:contextualSpacing/>
    </w:pPr>
  </w:style>
  <w:style w:type="paragraph" w:styleId="BalloonText">
    <w:name w:val="Balloon Text"/>
    <w:basedOn w:val="Normal"/>
    <w:link w:val="a11"/>
    <w:uiPriority w:val="99"/>
    <w:unhideWhenUsed/>
    <w:rPr>
      <w:kern w:val="0"/>
      <w:sz w:val="18"/>
      <w:szCs w:val="18"/>
    </w:rPr>
  </w:style>
  <w:style w:type="character" w:customStyle="1" w:styleId="a11">
    <w:name w:val="批注框文本 字符"/>
    <w:link w:val="BalloonText"/>
    <w:uiPriority w:val="99"/>
    <w:semiHidden/>
    <w:rPr>
      <w:sz w:val="18"/>
      <w:szCs w:val="18"/>
    </w:rPr>
  </w:style>
  <w:style w:type="paragraph" w:styleId="Footer">
    <w:name w:val="footer"/>
    <w:basedOn w:val="Normal"/>
    <w:link w:val="a12"/>
    <w:uiPriority w:val="99"/>
    <w:unhideWhenUsed/>
    <w:pPr>
      <w:tabs>
        <w:tab w:val="center" w:pos="4153"/>
        <w:tab w:val="right" w:pos="8306"/>
      </w:tabs>
      <w:snapToGrid w:val="0"/>
      <w:jc w:val="left"/>
    </w:pPr>
    <w:rPr>
      <w:kern w:val="0"/>
      <w:sz w:val="18"/>
      <w:szCs w:val="18"/>
    </w:rPr>
  </w:style>
  <w:style w:type="character" w:customStyle="1" w:styleId="a12">
    <w:name w:val="页脚 字符"/>
    <w:link w:val="Footer"/>
    <w:uiPriority w:val="99"/>
    <w:rPr>
      <w:sz w:val="18"/>
      <w:szCs w:val="18"/>
    </w:rPr>
  </w:style>
  <w:style w:type="paragraph" w:styleId="EnvelopeReturn">
    <w:name w:val="envelope return"/>
    <w:basedOn w:val="Normal"/>
    <w:uiPriority w:val="99"/>
    <w:unhideWhenUsed/>
    <w:pPr>
      <w:snapToGrid w:val="0"/>
    </w:pPr>
    <w:rPr>
      <w:rFonts w:ascii="Cambria" w:hAnsi="Cambria"/>
    </w:rPr>
  </w:style>
  <w:style w:type="paragraph" w:styleId="Header">
    <w:name w:val="header"/>
    <w:basedOn w:val="Normal"/>
    <w:link w:val="a13"/>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13">
    <w:name w:val="页眉 字符"/>
    <w:link w:val="Header"/>
    <w:uiPriority w:val="99"/>
    <w:rPr>
      <w:sz w:val="18"/>
      <w:szCs w:val="18"/>
    </w:rPr>
  </w:style>
  <w:style w:type="paragraph" w:styleId="Signature">
    <w:name w:val="Signature"/>
    <w:basedOn w:val="Normal"/>
    <w:link w:val="a14"/>
    <w:uiPriority w:val="99"/>
    <w:unhideWhenUsed/>
    <w:pPr>
      <w:ind w:left="100" w:leftChars="2100"/>
    </w:pPr>
  </w:style>
  <w:style w:type="character" w:customStyle="1" w:styleId="a14">
    <w:name w:val="签名 字符"/>
    <w:link w:val="Signature"/>
    <w:uiPriority w:val="99"/>
    <w:semiHidden/>
    <w:rPr>
      <w:kern w:val="2"/>
      <w:sz w:val="21"/>
      <w:szCs w:val="22"/>
    </w:rPr>
  </w:style>
  <w:style w:type="paragraph" w:styleId="TOC1">
    <w:name w:val="toc 1"/>
    <w:basedOn w:val="Normal"/>
    <w:next w:val="Normal"/>
    <w:uiPriority w:val="39"/>
    <w:unhideWhenUsed/>
  </w:style>
  <w:style w:type="paragraph" w:styleId="ListContinue4">
    <w:name w:val="List Continue 4"/>
    <w:basedOn w:val="Normal"/>
    <w:uiPriority w:val="99"/>
    <w:unhideWhenUsed/>
    <w:pPr>
      <w:spacing w:after="120"/>
      <w:ind w:left="1680" w:leftChars="800"/>
      <w:contextualSpacing/>
    </w:pPr>
  </w:style>
  <w:style w:type="paragraph" w:styleId="TOC4">
    <w:name w:val="toc 4"/>
    <w:basedOn w:val="Normal"/>
    <w:next w:val="Normal"/>
    <w:uiPriority w:val="39"/>
    <w:unhideWhenUsed/>
    <w:pPr>
      <w:ind w:left="1260" w:leftChars="600"/>
    </w:pPr>
  </w:style>
  <w:style w:type="paragraph" w:styleId="IndexHeading">
    <w:name w:val="index heading"/>
    <w:basedOn w:val="Normal"/>
    <w:next w:val="Index1"/>
    <w:uiPriority w:val="99"/>
    <w:unhideWhenUsed/>
    <w:rPr>
      <w:rFonts w:ascii="Cambria" w:hAnsi="Cambria"/>
      <w:b/>
      <w:bCs/>
    </w:rPr>
  </w:style>
  <w:style w:type="paragraph" w:styleId="Index1">
    <w:name w:val="index 1"/>
    <w:basedOn w:val="Normal"/>
    <w:next w:val="Normal"/>
    <w:uiPriority w:val="99"/>
    <w:unhideWhenUsed/>
  </w:style>
  <w:style w:type="paragraph" w:styleId="Subtitle">
    <w:name w:val="Subtitle"/>
    <w:basedOn w:val="Normal"/>
    <w:next w:val="Normal"/>
    <w:link w:val="a15"/>
    <w:uiPriority w:val="11"/>
    <w:qFormat/>
    <w:pPr>
      <w:spacing w:before="240" w:after="60" w:line="312" w:lineRule="auto"/>
      <w:jc w:val="center"/>
      <w:outlineLvl w:val="1"/>
    </w:pPr>
    <w:rPr>
      <w:rFonts w:ascii="Cambria" w:hAnsi="Cambria"/>
      <w:b/>
      <w:bCs/>
      <w:kern w:val="28"/>
      <w:sz w:val="32"/>
      <w:szCs w:val="32"/>
    </w:rPr>
  </w:style>
  <w:style w:type="character" w:customStyle="1" w:styleId="a15">
    <w:name w:val="副标题 字符"/>
    <w:link w:val="Subtitle"/>
    <w:uiPriority w:val="11"/>
    <w:rPr>
      <w:rFonts w:ascii="Cambria" w:hAnsi="Cambria" w:cs="Times New Roman"/>
      <w:b/>
      <w:bCs/>
      <w:kern w:val="28"/>
      <w:sz w:val="32"/>
      <w:szCs w:val="32"/>
    </w:rPr>
  </w:style>
  <w:style w:type="paragraph" w:styleId="ListNumber5">
    <w:name w:val="List Number 5"/>
    <w:basedOn w:val="Normal"/>
    <w:uiPriority w:val="99"/>
    <w:unhideWhenUsed/>
    <w:pPr>
      <w:tabs>
        <w:tab w:val="left" w:pos="2040"/>
      </w:tabs>
      <w:ind w:left="2040" w:hanging="360"/>
      <w:contextualSpacing/>
    </w:pPr>
  </w:style>
  <w:style w:type="paragraph" w:styleId="List">
    <w:name w:val="List"/>
    <w:basedOn w:val="Normal"/>
    <w:uiPriority w:val="99"/>
    <w:unhideWhenUsed/>
    <w:pPr>
      <w:ind w:left="200" w:hanging="200" w:hangingChars="200"/>
      <w:contextualSpacing/>
    </w:pPr>
  </w:style>
  <w:style w:type="paragraph" w:styleId="FootnoteText">
    <w:name w:val="footnote text"/>
    <w:basedOn w:val="Normal"/>
    <w:link w:val="a16"/>
    <w:uiPriority w:val="99"/>
    <w:unhideWhenUsed/>
    <w:pPr>
      <w:snapToGrid w:val="0"/>
      <w:jc w:val="left"/>
    </w:pPr>
    <w:rPr>
      <w:sz w:val="18"/>
      <w:szCs w:val="18"/>
    </w:rPr>
  </w:style>
  <w:style w:type="character" w:customStyle="1" w:styleId="a16">
    <w:name w:val="脚注文本 字符"/>
    <w:link w:val="FootnoteText"/>
    <w:uiPriority w:val="99"/>
    <w:semiHidden/>
    <w:rPr>
      <w:kern w:val="2"/>
      <w:sz w:val="18"/>
      <w:szCs w:val="18"/>
    </w:rPr>
  </w:style>
  <w:style w:type="paragraph" w:styleId="TOC6">
    <w:name w:val="toc 6"/>
    <w:basedOn w:val="Normal"/>
    <w:next w:val="Normal"/>
    <w:uiPriority w:val="39"/>
    <w:unhideWhenUsed/>
    <w:pPr>
      <w:ind w:left="2100" w:leftChars="1000"/>
    </w:pPr>
  </w:style>
  <w:style w:type="paragraph" w:styleId="List5">
    <w:name w:val="List 5"/>
    <w:basedOn w:val="Normal"/>
    <w:uiPriority w:val="99"/>
    <w:unhideWhenUsed/>
    <w:pPr>
      <w:ind w:left="100" w:hanging="200" w:leftChars="800" w:hangingChars="200"/>
      <w:contextualSpacing/>
    </w:pPr>
  </w:style>
  <w:style w:type="paragraph" w:styleId="BodyTextIndent3">
    <w:name w:val="Body Text Indent 3"/>
    <w:basedOn w:val="Normal"/>
    <w:link w:val="31"/>
    <w:uiPriority w:val="99"/>
    <w:unhideWhenUsed/>
    <w:pPr>
      <w:spacing w:after="120"/>
      <w:ind w:left="420" w:leftChars="200"/>
    </w:pPr>
    <w:rPr>
      <w:sz w:val="16"/>
      <w:szCs w:val="16"/>
    </w:rPr>
  </w:style>
  <w:style w:type="character" w:customStyle="1" w:styleId="31">
    <w:name w:val="正文文本缩进 3 字符"/>
    <w:link w:val="BodyTextIndent3"/>
    <w:uiPriority w:val="99"/>
    <w:semiHidden/>
    <w:rPr>
      <w:kern w:val="2"/>
      <w:sz w:val="16"/>
      <w:szCs w:val="16"/>
    </w:rPr>
  </w:style>
  <w:style w:type="paragraph" w:styleId="Index7">
    <w:name w:val="index 7"/>
    <w:basedOn w:val="Normal"/>
    <w:next w:val="Normal"/>
    <w:uiPriority w:val="99"/>
    <w:unhideWhenUsed/>
    <w:pPr>
      <w:ind w:left="1200" w:leftChars="1200"/>
    </w:pPr>
  </w:style>
  <w:style w:type="paragraph" w:styleId="Index9">
    <w:name w:val="index 9"/>
    <w:basedOn w:val="Normal"/>
    <w:next w:val="Normal"/>
    <w:uiPriority w:val="99"/>
    <w:unhideWhenUsed/>
    <w:pPr>
      <w:ind w:left="1600" w:leftChars="1600"/>
    </w:pPr>
  </w:style>
  <w:style w:type="paragraph" w:styleId="TableofFigures">
    <w:name w:val="table of figures"/>
    <w:basedOn w:val="Normal"/>
    <w:next w:val="Normal"/>
    <w:uiPriority w:val="99"/>
    <w:unhideWhenUsed/>
    <w:pPr>
      <w:ind w:left="200" w:hanging="200" w:leftChars="200" w:hangingChars="200"/>
    </w:pPr>
  </w:style>
  <w:style w:type="paragraph" w:styleId="TOC2">
    <w:name w:val="toc 2"/>
    <w:basedOn w:val="Normal"/>
    <w:next w:val="Normal"/>
    <w:uiPriority w:val="39"/>
    <w:unhideWhenUsed/>
    <w:pPr>
      <w:ind w:left="420" w:leftChars="200"/>
    </w:pPr>
  </w:style>
  <w:style w:type="paragraph" w:styleId="TOC9">
    <w:name w:val="toc 9"/>
    <w:basedOn w:val="Normal"/>
    <w:next w:val="Normal"/>
    <w:uiPriority w:val="39"/>
    <w:unhideWhenUsed/>
    <w:pPr>
      <w:ind w:left="3360" w:leftChars="1600"/>
    </w:pPr>
  </w:style>
  <w:style w:type="paragraph" w:styleId="BodyText2">
    <w:name w:val="Body Text 2"/>
    <w:basedOn w:val="Normal"/>
    <w:link w:val="21"/>
    <w:uiPriority w:val="99"/>
    <w:unhideWhenUsed/>
    <w:pPr>
      <w:spacing w:after="120" w:line="480" w:lineRule="auto"/>
    </w:pPr>
  </w:style>
  <w:style w:type="character" w:customStyle="1" w:styleId="21">
    <w:name w:val="正文文本 2 字符"/>
    <w:link w:val="BodyText2"/>
    <w:uiPriority w:val="99"/>
    <w:semiHidden/>
    <w:rPr>
      <w:kern w:val="2"/>
      <w:sz w:val="21"/>
      <w:szCs w:val="22"/>
    </w:rPr>
  </w:style>
  <w:style w:type="paragraph" w:styleId="List4">
    <w:name w:val="List 4"/>
    <w:basedOn w:val="Normal"/>
    <w:uiPriority w:val="99"/>
    <w:unhideWhenUsed/>
    <w:pPr>
      <w:ind w:left="100" w:hanging="200" w:leftChars="600" w:hangingChars="200"/>
      <w:contextualSpacing/>
    </w:pPr>
  </w:style>
  <w:style w:type="paragraph" w:styleId="ListContinue2">
    <w:name w:val="List Continue 2"/>
    <w:basedOn w:val="Normal"/>
    <w:uiPriority w:val="99"/>
    <w:unhideWhenUsed/>
    <w:pPr>
      <w:spacing w:after="120"/>
      <w:ind w:left="840" w:leftChars="400"/>
      <w:contextualSpacing/>
    </w:pPr>
  </w:style>
  <w:style w:type="paragraph" w:styleId="MessageHeader">
    <w:name w:val="Message Header"/>
    <w:basedOn w:val="Normal"/>
    <w:link w:val="a17"/>
    <w:uiPriority w:val="99"/>
    <w:unhideWhenUsed/>
    <w:pPr>
      <w:pBdr>
        <w:top w:val="single" w:sz="6" w:space="1" w:color="auto"/>
        <w:left w:val="single" w:sz="6" w:space="1" w:color="auto"/>
        <w:bottom w:val="single" w:sz="6" w:space="1" w:color="auto"/>
        <w:right w:val="single" w:sz="6" w:space="1" w:color="auto"/>
      </w:pBdr>
      <w:shd w:val="pct20" w:color="auto" w:fill="auto"/>
      <w:ind w:left="1080" w:hanging="1080" w:leftChars="500" w:hangingChars="500"/>
    </w:pPr>
    <w:rPr>
      <w:rFonts w:ascii="Cambria" w:hAnsi="Cambria"/>
      <w:sz w:val="24"/>
      <w:szCs w:val="24"/>
    </w:rPr>
  </w:style>
  <w:style w:type="character" w:customStyle="1" w:styleId="a17">
    <w:name w:val="信息标题 字符"/>
    <w:link w:val="MessageHeader"/>
    <w:uiPriority w:val="99"/>
    <w:semiHidden/>
    <w:rPr>
      <w:rFonts w:ascii="Cambria" w:eastAsia="宋体" w:hAnsi="Cambria" w:cs="Times New Roman"/>
      <w:kern w:val="2"/>
      <w:sz w:val="24"/>
      <w:szCs w:val="24"/>
      <w:shd w:val="pct20" w:color="auto" w:fill="auto"/>
    </w:rPr>
  </w:style>
  <w:style w:type="paragraph" w:styleId="HTMLPreformatted">
    <w:name w:val="HTML Preformatted"/>
    <w:basedOn w:val="Normal"/>
    <w:link w:val="HTML0"/>
    <w:uiPriority w:val="99"/>
    <w:unhideWhenUsed/>
    <w:rPr>
      <w:rFonts w:ascii="Courier New" w:hAnsi="Courier New" w:cs="Courier New"/>
      <w:sz w:val="20"/>
      <w:szCs w:val="20"/>
    </w:rPr>
  </w:style>
  <w:style w:type="character" w:customStyle="1" w:styleId="HTML0">
    <w:name w:val="HTML 预设格式 字符"/>
    <w:link w:val="HTMLPreformatted"/>
    <w:uiPriority w:val="99"/>
    <w:semiHidden/>
    <w:rPr>
      <w:rFonts w:ascii="Courier New" w:hAnsi="Courier New" w:cs="Courier New"/>
      <w:kern w:val="2"/>
    </w:rPr>
  </w:style>
  <w:style w:type="paragraph" w:styleId="NormalWeb">
    <w:name w:val="Normal (Web)"/>
    <w:basedOn w:val="Normal"/>
    <w:link w:val="a18"/>
    <w:qFormat/>
    <w:pPr>
      <w:widowControl/>
      <w:spacing w:before="30" w:after="30" w:line="300" w:lineRule="auto"/>
      <w:jc w:val="left"/>
    </w:pPr>
    <w:rPr>
      <w:rFonts w:ascii="宋体" w:hAnsi="宋体"/>
      <w:kern w:val="0"/>
      <w:sz w:val="24"/>
      <w:szCs w:val="24"/>
    </w:rPr>
  </w:style>
  <w:style w:type="character" w:customStyle="1" w:styleId="a18">
    <w:name w:val="普通(网站) 字符"/>
    <w:link w:val="NormalWeb"/>
    <w:qFormat/>
    <w:rPr>
      <w:rFonts w:ascii="宋体" w:eastAsia="宋体" w:hAnsi="宋体" w:cs="宋体"/>
      <w:kern w:val="0"/>
      <w:sz w:val="24"/>
      <w:szCs w:val="24"/>
    </w:rPr>
  </w:style>
  <w:style w:type="paragraph" w:styleId="ListContinue3">
    <w:name w:val="List Continue 3"/>
    <w:basedOn w:val="Normal"/>
    <w:uiPriority w:val="99"/>
    <w:unhideWhenUsed/>
    <w:pPr>
      <w:spacing w:after="120"/>
      <w:ind w:left="1260" w:leftChars="600"/>
      <w:contextualSpacing/>
    </w:pPr>
  </w:style>
  <w:style w:type="paragraph" w:styleId="Index2">
    <w:name w:val="index 2"/>
    <w:basedOn w:val="Normal"/>
    <w:next w:val="Normal"/>
    <w:uiPriority w:val="99"/>
    <w:unhideWhenUsed/>
    <w:pPr>
      <w:ind w:left="200" w:leftChars="200"/>
    </w:pPr>
  </w:style>
  <w:style w:type="paragraph" w:styleId="Title">
    <w:name w:val="Title"/>
    <w:basedOn w:val="Normal"/>
    <w:next w:val="Normal"/>
    <w:link w:val="a19"/>
    <w:uiPriority w:val="10"/>
    <w:qFormat/>
    <w:pPr>
      <w:spacing w:before="240" w:after="60"/>
      <w:jc w:val="center"/>
      <w:outlineLvl w:val="0"/>
    </w:pPr>
    <w:rPr>
      <w:rFonts w:ascii="Cambria" w:hAnsi="Cambria"/>
      <w:b/>
      <w:bCs/>
      <w:sz w:val="32"/>
      <w:szCs w:val="32"/>
    </w:rPr>
  </w:style>
  <w:style w:type="character" w:customStyle="1" w:styleId="a19">
    <w:name w:val="标题 字符"/>
    <w:link w:val="Title"/>
    <w:uiPriority w:val="10"/>
    <w:rPr>
      <w:rFonts w:ascii="Cambria" w:hAnsi="Cambria" w:cs="Times New Roman"/>
      <w:b/>
      <w:bCs/>
      <w:kern w:val="2"/>
      <w:sz w:val="32"/>
      <w:szCs w:val="32"/>
    </w:rPr>
  </w:style>
  <w:style w:type="paragraph" w:styleId="CommentSubject">
    <w:name w:val="annotation subject"/>
    <w:basedOn w:val="CommentText"/>
    <w:next w:val="CommentText"/>
    <w:link w:val="a20"/>
    <w:uiPriority w:val="99"/>
    <w:unhideWhenUsed/>
    <w:rPr>
      <w:b/>
      <w:bCs/>
      <w:kern w:val="2"/>
      <w:sz w:val="21"/>
      <w:szCs w:val="22"/>
    </w:rPr>
  </w:style>
  <w:style w:type="character" w:customStyle="1" w:styleId="a20">
    <w:name w:val="批注主题 字符"/>
    <w:link w:val="CommentSubject"/>
    <w:uiPriority w:val="99"/>
    <w:semiHidden/>
    <w:rPr>
      <w:rFonts w:ascii="Times New Roman" w:eastAsia="宋体" w:hAnsi="Times New Roman" w:cs="Times New Roman"/>
      <w:b/>
      <w:bCs/>
      <w:kern w:val="2"/>
      <w:sz w:val="21"/>
      <w:szCs w:val="22"/>
    </w:rPr>
  </w:style>
  <w:style w:type="paragraph" w:styleId="BodyTextFirstIndent">
    <w:name w:val="Body Text First Indent"/>
    <w:basedOn w:val="BodyText"/>
    <w:link w:val="a21"/>
    <w:uiPriority w:val="99"/>
    <w:unhideWhenUsed/>
    <w:pPr>
      <w:shd w:val="clear" w:color="auto" w:fill="auto"/>
      <w:spacing w:after="120" w:line="240" w:lineRule="auto"/>
      <w:ind w:firstLine="420" w:firstLineChars="100"/>
      <w:jc w:val="both"/>
    </w:pPr>
    <w:rPr>
      <w:rFonts w:ascii="Calibri" w:hAnsi="Calibri"/>
      <w:kern w:val="2"/>
      <w:sz w:val="21"/>
      <w:szCs w:val="22"/>
    </w:rPr>
  </w:style>
  <w:style w:type="character" w:customStyle="1" w:styleId="a21">
    <w:name w:val="正文文本首行缩进 字符"/>
    <w:link w:val="BodyTextFirstIndent"/>
    <w:uiPriority w:val="99"/>
    <w:semiHidden/>
    <w:rPr>
      <w:rFonts w:ascii="宋体" w:hAnsi="Times New Roman"/>
      <w:kern w:val="2"/>
      <w:sz w:val="21"/>
      <w:szCs w:val="22"/>
      <w:shd w:val="clear" w:color="auto" w:fill="FFFFFF"/>
    </w:rPr>
  </w:style>
  <w:style w:type="paragraph" w:styleId="BodyTextFirstIndent2">
    <w:name w:val="Body Text First Indent 2"/>
    <w:basedOn w:val="BodyTextIndent"/>
    <w:link w:val="22"/>
    <w:uiPriority w:val="99"/>
    <w:unhideWhenUsed/>
    <w:pPr>
      <w:ind w:firstLine="420" w:firstLineChars="200"/>
    </w:pPr>
  </w:style>
  <w:style w:type="character" w:customStyle="1" w:styleId="22">
    <w:name w:val="正文文本首行缩进 2 字符"/>
    <w:link w:val="BodyTextFirstIndent2"/>
    <w:uiPriority w:val="99"/>
    <w:semiHidden/>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Pr>
      <w:sz w:val="21"/>
      <w:szCs w:val="21"/>
    </w:rPr>
  </w:style>
  <w:style w:type="character" w:customStyle="1" w:styleId="pltixk">
    <w:name w:val="pl*tixk"/>
  </w:style>
  <w:style w:type="paragraph" w:customStyle="1" w:styleId="12">
    <w:name w:val="列出段落1"/>
    <w:basedOn w:val="Normal"/>
    <w:pPr>
      <w:ind w:firstLine="420" w:firstLineChars="200"/>
    </w:pPr>
    <w:rPr>
      <w:szCs w:val="21"/>
    </w:rPr>
  </w:style>
  <w:style w:type="paragraph" w:customStyle="1" w:styleId="0">
    <w:name w:val="正文_0"/>
    <w:qFormat/>
    <w:pPr>
      <w:widowControl w:val="0"/>
      <w:jc w:val="both"/>
    </w:pPr>
    <w:rPr>
      <w:kern w:val="2"/>
      <w:sz w:val="21"/>
      <w:szCs w:val="22"/>
    </w:rPr>
  </w:style>
  <w:style w:type="paragraph" w:styleId="ListParagraph">
    <w:name w:val="List Paragraph"/>
    <w:basedOn w:val="Normal"/>
    <w:uiPriority w:val="34"/>
    <w:qFormat/>
    <w:pPr>
      <w:ind w:firstLine="420" w:firstLineChars="200"/>
    </w:pPr>
  </w:style>
  <w:style w:type="paragraph" w:customStyle="1" w:styleId="DefaultParagraph">
    <w:name w:val="DefaultParagraph"/>
    <w:link w:val="DefaultParagraphCharChar"/>
    <w:rPr>
      <w:rFonts w:ascii="Times New Roman"/>
      <w:kern w:val="2"/>
      <w:sz w:val="21"/>
      <w:szCs w:val="22"/>
    </w:rPr>
  </w:style>
  <w:style w:type="character" w:customStyle="1" w:styleId="DefaultParagraphCharChar">
    <w:name w:val="DefaultParagraph Char Char"/>
    <w:link w:val="DefaultParagraph"/>
    <w:rPr>
      <w:rFonts w:ascii="Times New Roman"/>
      <w:kern w:val="2"/>
      <w:sz w:val="21"/>
      <w:szCs w:val="22"/>
    </w:rPr>
  </w:style>
  <w:style w:type="character" w:customStyle="1" w:styleId="tnude">
    <w:name w:val="tn+ude"/>
  </w:style>
  <w:style w:type="paragraph" w:customStyle="1" w:styleId="00">
    <w:name w:val="纯文本_0"/>
    <w:basedOn w:val="Normal"/>
    <w:link w:val="1Char1"/>
    <w:qFormat/>
    <w:rPr>
      <w:rFonts w:ascii="宋体" w:hAnsi="Courier New"/>
      <w:kern w:val="0"/>
      <w:sz w:val="20"/>
      <w:szCs w:val="21"/>
    </w:rPr>
  </w:style>
  <w:style w:type="character" w:customStyle="1" w:styleId="1Char1">
    <w:name w:val="标题1 Char1"/>
    <w:aliases w:val="Plain Text Char1,标题1 Char Char Char1,纯文本 Char Char Char Char1,纯文本 Char Char1 Char1"/>
    <w:link w:val="00"/>
    <w:locked/>
    <w:rPr>
      <w:rFonts w:ascii="宋体" w:eastAsia="宋体" w:hAnsi="Courier New" w:cs="Courier New"/>
      <w:szCs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01">
    <w:name w:val="普通(网站)_0"/>
    <w:basedOn w:val="0"/>
    <w:link w:val="0Char"/>
    <w:qFormat/>
    <w:pPr>
      <w:widowControl/>
      <w:spacing w:before="100" w:beforeAutospacing="1" w:after="100" w:afterAutospacing="1"/>
      <w:jc w:val="left"/>
    </w:pPr>
    <w:rPr>
      <w:rFonts w:ascii="宋体" w:hAnsi="宋体"/>
      <w:kern w:val="0"/>
      <w:sz w:val="24"/>
      <w:szCs w:val="24"/>
    </w:rPr>
  </w:style>
  <w:style w:type="character" w:customStyle="1" w:styleId="0Char">
    <w:name w:val="普通(网站)_0 Char"/>
    <w:link w:val="01"/>
    <w:locked/>
    <w:rPr>
      <w:rFonts w:ascii="宋体" w:hAnsi="宋体"/>
      <w:sz w:val="24"/>
      <w:szCs w:val="24"/>
    </w:rPr>
  </w:style>
  <w:style w:type="character" w:customStyle="1" w:styleId="0Char0">
    <w:name w:val="正文_0 Char"/>
    <w:link w:val="000"/>
    <w:rPr>
      <w:kern w:val="2"/>
      <w:sz w:val="21"/>
      <w:szCs w:val="22"/>
    </w:rPr>
  </w:style>
  <w:style w:type="paragraph" w:customStyle="1" w:styleId="000">
    <w:name w:val="正文_0_0"/>
    <w:link w:val="0Char0"/>
    <w:qFormat/>
    <w:pPr>
      <w:widowControl w:val="0"/>
      <w:jc w:val="both"/>
    </w:pPr>
    <w:rPr>
      <w:kern w:val="2"/>
      <w:sz w:val="21"/>
      <w:szCs w:val="22"/>
    </w:rPr>
  </w:style>
  <w:style w:type="character" w:customStyle="1" w:styleId="jyemathselector">
    <w:name w:val="jye_math_selector"/>
    <w:rPr>
      <w:rFonts w:ascii="Times New Roman" w:hAnsi="Times New Roman" w:cs="Times New Roman" w:hint="default"/>
    </w:rPr>
  </w:style>
  <w:style w:type="character" w:customStyle="1" w:styleId="apple-converted-space">
    <w:name w:val="apple-converted-space"/>
  </w:style>
  <w:style w:type="paragraph" w:styleId="TOCHeading">
    <w:name w:val="TOC Heading"/>
    <w:basedOn w:val="Heading1"/>
    <w:next w:val="Normal"/>
    <w:uiPriority w:val="39"/>
    <w:qFormat/>
    <w:pPr>
      <w:outlineLvl w:val="9"/>
    </w:pPr>
  </w:style>
  <w:style w:type="paragraph" w:styleId="IntenseQuote">
    <w:name w:val="Intense Quote"/>
    <w:basedOn w:val="Normal"/>
    <w:next w:val="Normal"/>
    <w:link w:val="a22"/>
    <w:uiPriority w:val="30"/>
    <w:qFormat/>
    <w:pPr>
      <w:pBdr>
        <w:bottom w:val="single" w:sz="4" w:space="4" w:color="4F81BD"/>
      </w:pBdr>
      <w:spacing w:before="200" w:after="280"/>
      <w:ind w:left="936" w:right="936"/>
    </w:pPr>
    <w:rPr>
      <w:b/>
      <w:bCs/>
      <w:i/>
      <w:iCs/>
      <w:color w:val="4F81BD"/>
    </w:rPr>
  </w:style>
  <w:style w:type="character" w:customStyle="1" w:styleId="a22">
    <w:name w:val="明显引用 字符"/>
    <w:link w:val="IntenseQuote"/>
    <w:uiPriority w:val="30"/>
    <w:rPr>
      <w:b/>
      <w:bCs/>
      <w:i/>
      <w:iCs/>
      <w:color w:val="4F81BD"/>
      <w:kern w:val="2"/>
      <w:sz w:val="21"/>
      <w:szCs w:val="22"/>
    </w:rPr>
  </w:style>
  <w:style w:type="paragraph" w:styleId="Bibliography">
    <w:name w:val="Bibliography"/>
    <w:basedOn w:val="Normal"/>
    <w:next w:val="Normal"/>
    <w:uiPriority w:val="37"/>
    <w:unhideWhenUsed/>
  </w:style>
  <w:style w:type="paragraph" w:styleId="NoSpacing">
    <w:name w:val="No Spacing"/>
    <w:uiPriority w:val="1"/>
    <w:qFormat/>
    <w:pPr>
      <w:widowControl w:val="0"/>
      <w:jc w:val="both"/>
    </w:pPr>
    <w:rPr>
      <w:kern w:val="2"/>
      <w:sz w:val="21"/>
      <w:szCs w:val="22"/>
    </w:rPr>
  </w:style>
  <w:style w:type="paragraph" w:styleId="Quote">
    <w:name w:val="Quote"/>
    <w:basedOn w:val="Normal"/>
    <w:next w:val="Normal"/>
    <w:link w:val="a23"/>
    <w:uiPriority w:val="29"/>
    <w:qFormat/>
    <w:rPr>
      <w:i/>
      <w:iCs/>
      <w:color w:val="000000"/>
    </w:rPr>
  </w:style>
  <w:style w:type="character" w:customStyle="1" w:styleId="a23">
    <w:name w:val="引用 字符"/>
    <w:link w:val="Quote"/>
    <w:uiPriority w:val="29"/>
    <w:rPr>
      <w:i/>
      <w:iCs/>
      <w:color w:val="000000"/>
      <w:kern w:val="2"/>
      <w:sz w:val="21"/>
      <w:szCs w:val="22"/>
    </w:rPr>
  </w:style>
  <w:style w:type="character" w:styleId="PlaceholderText">
    <w:name w:val="Placeholder Text"/>
    <w:uiPriority w:val="99"/>
    <w:semiHidden/>
    <w:rPr>
      <w:color w:val="808080"/>
    </w:rPr>
  </w:style>
  <w:style w:type="paragraph" w:customStyle="1" w:styleId="paragraph">
    <w:name w:val="paragraph"/>
    <w:basedOn w:val="Normal"/>
    <w:semiHidden/>
    <w:qFormat/>
    <w:pPr>
      <w:widowControl/>
      <w:spacing w:before="100" w:beforeAutospacing="1" w:after="100" w:afterAutospacing="1"/>
      <w:jc w:val="left"/>
    </w:pPr>
    <w:rPr>
      <w:rFonts w:ascii="等线" w:eastAsia="等线" w:hAnsi="等线"/>
      <w:kern w:val="0"/>
      <w:sz w:val="24"/>
      <w:szCs w:val="24"/>
    </w:rPr>
  </w:style>
  <w:style w:type="character" w:customStyle="1" w:styleId="13">
    <w:name w:val="普通(网站) 字符1"/>
    <w:rsid w:val="00F33E3B"/>
    <w:rPr>
      <w:rFonts w:ascii="MS Mincho" w:eastAsia="MS Mincho" w:hAnsi="MS Mincho"/>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wmf" /><Relationship Id="rId12" Type="http://schemas.openxmlformats.org/officeDocument/2006/relationships/oleObject" Target="embeddings/oleObject3.bin" /><Relationship Id="rId13" Type="http://schemas.openxmlformats.org/officeDocument/2006/relationships/image" Target="media/image7.png" /><Relationship Id="rId14" Type="http://schemas.openxmlformats.org/officeDocument/2006/relationships/image" Target="media/image8.wmf" /><Relationship Id="rId15" Type="http://schemas.openxmlformats.org/officeDocument/2006/relationships/oleObject" Target="embeddings/oleObject4.bin" /><Relationship Id="rId16" Type="http://schemas.openxmlformats.org/officeDocument/2006/relationships/image" Target="media/image9.wmf" /><Relationship Id="rId17" Type="http://schemas.openxmlformats.org/officeDocument/2006/relationships/oleObject" Target="embeddings/oleObject5.bin" /><Relationship Id="rId18" Type="http://schemas.openxmlformats.org/officeDocument/2006/relationships/image" Target="media/image10.wmf" /><Relationship Id="rId19" Type="http://schemas.openxmlformats.org/officeDocument/2006/relationships/oleObject" Target="embeddings/oleObject6.bin" /><Relationship Id="rId2" Type="http://schemas.openxmlformats.org/officeDocument/2006/relationships/webSettings" Target="webSettings.xml" /><Relationship Id="rId20" Type="http://schemas.openxmlformats.org/officeDocument/2006/relationships/image" Target="media/image11.wmf" /><Relationship Id="rId21" Type="http://schemas.openxmlformats.org/officeDocument/2006/relationships/oleObject" Target="embeddings/oleObject7.bin" /><Relationship Id="rId22" Type="http://schemas.openxmlformats.org/officeDocument/2006/relationships/image" Target="media/image12.wmf" /><Relationship Id="rId23" Type="http://schemas.openxmlformats.org/officeDocument/2006/relationships/oleObject" Target="embeddings/oleObject8.bin" /><Relationship Id="rId24" Type="http://schemas.openxmlformats.org/officeDocument/2006/relationships/image" Target="media/image13.wmf" /><Relationship Id="rId25" Type="http://schemas.openxmlformats.org/officeDocument/2006/relationships/oleObject" Target="embeddings/oleObject9.bin" /><Relationship Id="rId26" Type="http://schemas.openxmlformats.org/officeDocument/2006/relationships/image" Target="media/image14.wmf" /><Relationship Id="rId27" Type="http://schemas.openxmlformats.org/officeDocument/2006/relationships/oleObject" Target="embeddings/oleObject10.bin" /><Relationship Id="rId28" Type="http://schemas.openxmlformats.org/officeDocument/2006/relationships/image" Target="media/image15.wmf" /><Relationship Id="rId29" Type="http://schemas.openxmlformats.org/officeDocument/2006/relationships/oleObject" Target="embeddings/oleObject11.bin" /><Relationship Id="rId3" Type="http://schemas.openxmlformats.org/officeDocument/2006/relationships/fontTable" Target="fontTable.xml" /><Relationship Id="rId30" Type="http://schemas.openxmlformats.org/officeDocument/2006/relationships/oleObject" Target="embeddings/oleObject12.bin" /><Relationship Id="rId31" Type="http://schemas.openxmlformats.org/officeDocument/2006/relationships/oleObject" Target="embeddings/oleObject13.bin" /><Relationship Id="rId32" Type="http://schemas.openxmlformats.org/officeDocument/2006/relationships/image" Target="media/image16.png" /><Relationship Id="rId33" Type="http://schemas.openxmlformats.org/officeDocument/2006/relationships/image" Target="media/image17.wmf" /><Relationship Id="rId34" Type="http://schemas.openxmlformats.org/officeDocument/2006/relationships/oleObject" Target="embeddings/oleObject14.bin" /><Relationship Id="rId35" Type="http://schemas.openxmlformats.org/officeDocument/2006/relationships/image" Target="media/image18.png" /><Relationship Id="rId36" Type="http://schemas.openxmlformats.org/officeDocument/2006/relationships/image" Target="media/image19.wmf" /><Relationship Id="rId37" Type="http://schemas.openxmlformats.org/officeDocument/2006/relationships/oleObject" Target="embeddings/oleObject15.bin" /><Relationship Id="rId38" Type="http://schemas.openxmlformats.org/officeDocument/2006/relationships/image" Target="media/image20.wmf" /><Relationship Id="rId39" Type="http://schemas.openxmlformats.org/officeDocument/2006/relationships/oleObject" Target="embeddings/oleObject16.bin" /><Relationship Id="rId4" Type="http://schemas.openxmlformats.org/officeDocument/2006/relationships/image" Target="media/image1.png" /><Relationship Id="rId40" Type="http://schemas.openxmlformats.org/officeDocument/2006/relationships/image" Target="media/image21.wmf" /><Relationship Id="rId41" Type="http://schemas.openxmlformats.org/officeDocument/2006/relationships/oleObject" Target="embeddings/oleObject17.bin" /><Relationship Id="rId42" Type="http://schemas.openxmlformats.org/officeDocument/2006/relationships/image" Target="media/image22.wmf" /><Relationship Id="rId43" Type="http://schemas.openxmlformats.org/officeDocument/2006/relationships/oleObject" Target="embeddings/oleObject18.bin" /><Relationship Id="rId44" Type="http://schemas.openxmlformats.org/officeDocument/2006/relationships/image" Target="media/image23.wmf" /><Relationship Id="rId45" Type="http://schemas.openxmlformats.org/officeDocument/2006/relationships/oleObject" Target="embeddings/oleObject19.bin" /><Relationship Id="rId46" Type="http://schemas.openxmlformats.org/officeDocument/2006/relationships/image" Target="media/image24.wmf" /><Relationship Id="rId47" Type="http://schemas.openxmlformats.org/officeDocument/2006/relationships/oleObject" Target="embeddings/oleObject20.bin" /><Relationship Id="rId48" Type="http://schemas.openxmlformats.org/officeDocument/2006/relationships/image" Target="media/image25.wmf" /><Relationship Id="rId49" Type="http://schemas.openxmlformats.org/officeDocument/2006/relationships/oleObject" Target="embeddings/oleObject21.bin" /><Relationship Id="rId5" Type="http://schemas.openxmlformats.org/officeDocument/2006/relationships/image" Target="media/image2.png" /><Relationship Id="rId50" Type="http://schemas.openxmlformats.org/officeDocument/2006/relationships/image" Target="media/image26.wmf" /><Relationship Id="rId51" Type="http://schemas.openxmlformats.org/officeDocument/2006/relationships/oleObject" Target="embeddings/oleObject22.bin" /><Relationship Id="rId52" Type="http://schemas.openxmlformats.org/officeDocument/2006/relationships/image" Target="media/image27.wmf" /><Relationship Id="rId53" Type="http://schemas.openxmlformats.org/officeDocument/2006/relationships/oleObject" Target="embeddings/oleObject23.bin" /><Relationship Id="rId54" Type="http://schemas.openxmlformats.org/officeDocument/2006/relationships/image" Target="media/image28.wmf" /><Relationship Id="rId55" Type="http://schemas.openxmlformats.org/officeDocument/2006/relationships/oleObject" Target="embeddings/oleObject24.bin" /><Relationship Id="rId56" Type="http://schemas.openxmlformats.org/officeDocument/2006/relationships/image" Target="media/image29.wmf" /><Relationship Id="rId57" Type="http://schemas.openxmlformats.org/officeDocument/2006/relationships/oleObject" Target="embeddings/oleObject25.bin" /><Relationship Id="rId58" Type="http://schemas.openxmlformats.org/officeDocument/2006/relationships/image" Target="media/image30.wmf" /><Relationship Id="rId59" Type="http://schemas.openxmlformats.org/officeDocument/2006/relationships/oleObject" Target="embeddings/oleObject26.bin" /><Relationship Id="rId6" Type="http://schemas.openxmlformats.org/officeDocument/2006/relationships/image" Target="media/image3.wmf" /><Relationship Id="rId60" Type="http://schemas.openxmlformats.org/officeDocument/2006/relationships/oleObject" Target="embeddings/oleObject27.bin" /><Relationship Id="rId61" Type="http://schemas.openxmlformats.org/officeDocument/2006/relationships/oleObject" Target="embeddings/oleObject28.bin" /><Relationship Id="rId62" Type="http://schemas.openxmlformats.org/officeDocument/2006/relationships/image" Target="media/image31.wmf" /><Relationship Id="rId63" Type="http://schemas.openxmlformats.org/officeDocument/2006/relationships/oleObject" Target="embeddings/oleObject29.bin" /><Relationship Id="rId64" Type="http://schemas.openxmlformats.org/officeDocument/2006/relationships/image" Target="media/image32.wmf" /><Relationship Id="rId65" Type="http://schemas.openxmlformats.org/officeDocument/2006/relationships/oleObject" Target="embeddings/oleObject30.bin" /><Relationship Id="rId66" Type="http://schemas.openxmlformats.org/officeDocument/2006/relationships/image" Target="media/image33.wmf" /><Relationship Id="rId67" Type="http://schemas.openxmlformats.org/officeDocument/2006/relationships/oleObject" Target="embeddings/oleObject31.bin" /><Relationship Id="rId68" Type="http://schemas.openxmlformats.org/officeDocument/2006/relationships/image" Target="media/image34.wmf" /><Relationship Id="rId69" Type="http://schemas.openxmlformats.org/officeDocument/2006/relationships/oleObject" Target="embeddings/oleObject32.bin" /><Relationship Id="rId7" Type="http://schemas.openxmlformats.org/officeDocument/2006/relationships/oleObject" Target="embeddings/oleObject1.bin" /><Relationship Id="rId70" Type="http://schemas.openxmlformats.org/officeDocument/2006/relationships/image" Target="media/image35.wmf" /><Relationship Id="rId71" Type="http://schemas.openxmlformats.org/officeDocument/2006/relationships/oleObject" Target="embeddings/oleObject33.bin" /><Relationship Id="rId72" Type="http://schemas.openxmlformats.org/officeDocument/2006/relationships/header" Target="header1.xml" /><Relationship Id="rId73" Type="http://schemas.openxmlformats.org/officeDocument/2006/relationships/header" Target="header2.xml" /><Relationship Id="rId74" Type="http://schemas.openxmlformats.org/officeDocument/2006/relationships/footer" Target="footer1.xml" /><Relationship Id="rId75" Type="http://schemas.openxmlformats.org/officeDocument/2006/relationships/footer" Target="footer2.xml" /><Relationship Id="rId76" Type="http://schemas.openxmlformats.org/officeDocument/2006/relationships/header" Target="header3.xml" /><Relationship Id="rId77" Type="http://schemas.openxmlformats.org/officeDocument/2006/relationships/footer" Target="footer3.xm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media/image4.wmf" /><Relationship Id="rId80" Type="http://schemas.openxmlformats.org/officeDocument/2006/relationships/styles" Target="styles.xml" /><Relationship Id="rId9" Type="http://schemas.openxmlformats.org/officeDocument/2006/relationships/oleObject" Target="embeddings/oleObject2.bin" /></Relationships>
</file>

<file path=word/_rels/footer2.xml.rels><?xml version="1.0" encoding="utf-8" standalone="yes"?><Relationships xmlns="http://schemas.openxmlformats.org/package/2006/relationships"><Relationship Id="rId1" Type="http://schemas.openxmlformats.org/officeDocument/2006/relationships/image" Target="media/image3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6.png" /></Relationships>
</file>

<file path=word/_rels/header2.xml.rels><?xml version="1.0" encoding="utf-8" standalone="yes"?><Relationships xmlns="http://schemas.openxmlformats.org/package/2006/relationships"><Relationship Id="rId1" Type="http://schemas.openxmlformats.org/officeDocument/2006/relationships/image" Target="media/image36.png" /><Relationship Id="rId2" Type="http://schemas.openxmlformats.org/officeDocument/2006/relationships/image" Target="media/image37.png" /><Relationship Id="rId3" Type="http://schemas.openxmlformats.org/officeDocument/2006/relationships/image" Target="media/image38.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1499</Words>
  <Characters>1770</Characters>
  <Application>Microsoft Office Word</Application>
  <DocSecurity>0</DocSecurity>
  <Lines>61</Lines>
  <Paragraphs>81</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2024-08-28T06:45:00Z</dcterms:created>
  <dcterms:modified xsi:type="dcterms:W3CDTF">2025-08-12T05:50:00Z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